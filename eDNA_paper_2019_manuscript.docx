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2686" w14:textId="77777777" w:rsidR="008F1343" w:rsidRDefault="008F1343" w:rsidP="00050019">
      <w:pPr>
        <w:spacing w:line="480" w:lineRule="auto"/>
        <w:jc w:val="center"/>
        <w:rPr>
          <w:b/>
          <w:bCs/>
        </w:rPr>
      </w:pPr>
    </w:p>
    <w:p w14:paraId="6D25AC08" w14:textId="77777777" w:rsidR="008F1343" w:rsidRDefault="008F1343" w:rsidP="00050019">
      <w:pPr>
        <w:spacing w:line="480" w:lineRule="auto"/>
        <w:jc w:val="center"/>
        <w:rPr>
          <w:b/>
          <w:bCs/>
        </w:rPr>
      </w:pPr>
    </w:p>
    <w:p w14:paraId="4AD6249F" w14:textId="6C353E55" w:rsidR="006E0144" w:rsidRDefault="009F18A3" w:rsidP="006E0144">
      <w:pPr>
        <w:spacing w:line="480" w:lineRule="auto"/>
        <w:jc w:val="center"/>
        <w:rPr>
          <w:bCs/>
        </w:rPr>
      </w:pPr>
      <w:r>
        <w:rPr>
          <w:bCs/>
        </w:rPr>
        <w:t>Investigat</w:t>
      </w:r>
      <w:r w:rsidR="0034438F">
        <w:rPr>
          <w:bCs/>
        </w:rPr>
        <w:t>ing non-lethal eDNA sampling</w:t>
      </w:r>
      <w:r>
        <w:rPr>
          <w:bCs/>
        </w:rPr>
        <w:t xml:space="preserve"> technique</w:t>
      </w:r>
      <w:r w:rsidR="006E0144" w:rsidRPr="006E0144">
        <w:rPr>
          <w:bCs/>
        </w:rPr>
        <w:t xml:space="preserve"> </w:t>
      </w:r>
      <w:r w:rsidR="006E0144">
        <w:rPr>
          <w:bCs/>
        </w:rPr>
        <w:t>to detect cryptobenthic reef fishes from Vava’u, Kingdom of Tonga</w:t>
      </w:r>
    </w:p>
    <w:p w14:paraId="51A52D6D" w14:textId="77777777" w:rsidR="006E0144" w:rsidRDefault="006E0144" w:rsidP="006E0144">
      <w:pPr>
        <w:spacing w:line="480" w:lineRule="auto"/>
        <w:jc w:val="center"/>
        <w:rPr>
          <w:bCs/>
        </w:rPr>
      </w:pPr>
    </w:p>
    <w:p w14:paraId="605BC280" w14:textId="1447C281" w:rsidR="0034438F" w:rsidRPr="008F1343" w:rsidRDefault="0034438F" w:rsidP="00050019">
      <w:pPr>
        <w:spacing w:line="480" w:lineRule="auto"/>
        <w:jc w:val="center"/>
        <w:rPr>
          <w:bCs/>
        </w:rPr>
      </w:pPr>
    </w:p>
    <w:p w14:paraId="3B41A555" w14:textId="77777777" w:rsidR="00846C56" w:rsidRPr="005900E8" w:rsidRDefault="00846C56" w:rsidP="00050019">
      <w:pPr>
        <w:spacing w:line="480" w:lineRule="auto"/>
        <w:jc w:val="center"/>
        <w:rPr>
          <w:b/>
          <w:bCs/>
        </w:rPr>
      </w:pPr>
    </w:p>
    <w:p w14:paraId="607078E1" w14:textId="4A5EFE33" w:rsidR="00846C56" w:rsidRPr="009E2EFA" w:rsidRDefault="0034438F" w:rsidP="00050019">
      <w:pPr>
        <w:spacing w:line="480" w:lineRule="auto"/>
        <w:jc w:val="center"/>
        <w:rPr>
          <w:bCs/>
          <w:vertAlign w:val="superscript"/>
        </w:rPr>
      </w:pPr>
      <w:r>
        <w:rPr>
          <w:bCs/>
        </w:rPr>
        <w:t>Marta</w:t>
      </w:r>
      <w:r w:rsidR="00C92518">
        <w:rPr>
          <w:bCs/>
        </w:rPr>
        <w:t xml:space="preserve"> </w:t>
      </w:r>
      <w:r>
        <w:rPr>
          <w:bCs/>
        </w:rPr>
        <w:t>C. Gómez-Buckley</w:t>
      </w:r>
      <w:r w:rsidR="00050019" w:rsidRPr="005900E8">
        <w:rPr>
          <w:bCs/>
          <w:vertAlign w:val="superscript"/>
        </w:rPr>
        <w:t>1</w:t>
      </w:r>
      <w:r>
        <w:rPr>
          <w:bCs/>
        </w:rPr>
        <w:t xml:space="preserve">, </w:t>
      </w:r>
      <w:r w:rsidR="00850200">
        <w:rPr>
          <w:bCs/>
        </w:rPr>
        <w:t>Ramón Gallego</w:t>
      </w:r>
      <w:r w:rsidR="00850200">
        <w:rPr>
          <w:bCs/>
          <w:vertAlign w:val="superscript"/>
        </w:rPr>
        <w:t>3</w:t>
      </w:r>
      <w:r w:rsidR="000E45D9">
        <w:rPr>
          <w:bCs/>
        </w:rPr>
        <w:t xml:space="preserve">, (include Karen an </w:t>
      </w:r>
      <w:proofErr w:type="spellStart"/>
      <w:r w:rsidR="000E45D9">
        <w:rPr>
          <w:bCs/>
        </w:rPr>
        <w:t>Hau</w:t>
      </w:r>
      <w:proofErr w:type="spellEnd"/>
      <w:r w:rsidR="000E45D9">
        <w:rPr>
          <w:bCs/>
        </w:rPr>
        <w:t xml:space="preserve"> here), L</w:t>
      </w:r>
      <w:r>
        <w:rPr>
          <w:bCs/>
        </w:rPr>
        <w:t>uke M. Tornabene</w:t>
      </w:r>
      <w:r w:rsidR="009E2EFA">
        <w:rPr>
          <w:bCs/>
          <w:vertAlign w:val="superscript"/>
        </w:rPr>
        <w:t>1</w:t>
      </w:r>
      <w:r>
        <w:rPr>
          <w:bCs/>
        </w:rPr>
        <w:t>, Ryan</w:t>
      </w:r>
      <w:r w:rsidR="009E2EFA">
        <w:rPr>
          <w:bCs/>
        </w:rPr>
        <w:t xml:space="preserve"> P. Kelly</w:t>
      </w:r>
      <w:r w:rsidR="009E2EFA">
        <w:rPr>
          <w:bCs/>
          <w:vertAlign w:val="superscript"/>
        </w:rPr>
        <w:t>2</w:t>
      </w:r>
      <w:r>
        <w:rPr>
          <w:bCs/>
        </w:rPr>
        <w:t>, Raymond M. Buckley</w:t>
      </w:r>
      <w:r w:rsidR="009E2EFA">
        <w:rPr>
          <w:bCs/>
          <w:vertAlign w:val="superscript"/>
        </w:rPr>
        <w:t>1</w:t>
      </w:r>
    </w:p>
    <w:p w14:paraId="55DA491F" w14:textId="77777777" w:rsidR="00050019" w:rsidRPr="005900E8" w:rsidRDefault="00050019" w:rsidP="00050019">
      <w:pPr>
        <w:spacing w:line="480" w:lineRule="auto"/>
        <w:jc w:val="center"/>
        <w:rPr>
          <w:bCs/>
        </w:rPr>
      </w:pPr>
    </w:p>
    <w:p w14:paraId="32340DFE" w14:textId="77777777" w:rsidR="00050019" w:rsidRPr="005900E8" w:rsidRDefault="009E2EFA" w:rsidP="006A1079">
      <w:pPr>
        <w:spacing w:line="480" w:lineRule="auto"/>
        <w:jc w:val="center"/>
        <w:rPr>
          <w:bCs/>
        </w:rPr>
      </w:pPr>
      <w:r>
        <w:rPr>
          <w:bCs/>
          <w:vertAlign w:val="superscript"/>
        </w:rPr>
        <w:t xml:space="preserve">1 </w:t>
      </w:r>
      <w:r>
        <w:rPr>
          <w:bCs/>
        </w:rPr>
        <w:t xml:space="preserve">School of Aquatic and Fishery Sciences, University of Washington, Seattle, WA, </w:t>
      </w:r>
      <w:r>
        <w:rPr>
          <w:bCs/>
          <w:vertAlign w:val="superscript"/>
        </w:rPr>
        <w:t>2</w:t>
      </w:r>
      <w:r w:rsidR="00050019" w:rsidRPr="005900E8">
        <w:rPr>
          <w:bCs/>
        </w:rPr>
        <w:t xml:space="preserve"> </w:t>
      </w:r>
      <w:r w:rsidRPr="009E2EFA">
        <w:rPr>
          <w:bCs/>
        </w:rPr>
        <w:t>School of Marine and Environmental Affairs, University of Washington, Seattle, WA, United States of America</w:t>
      </w:r>
      <w:r>
        <w:rPr>
          <w:bCs/>
        </w:rPr>
        <w:t xml:space="preserve">, </w:t>
      </w:r>
      <w:r>
        <w:rPr>
          <w:bCs/>
          <w:vertAlign w:val="superscript"/>
        </w:rPr>
        <w:t>3</w:t>
      </w:r>
      <w:r>
        <w:rPr>
          <w:bCs/>
        </w:rPr>
        <w:t>Northwest Fisheries Science Center, Seattle, WA.</w:t>
      </w:r>
    </w:p>
    <w:p w14:paraId="12099A0D" w14:textId="77777777" w:rsidR="00050019" w:rsidRPr="005900E8" w:rsidRDefault="00050019" w:rsidP="006A1079">
      <w:pPr>
        <w:spacing w:line="480" w:lineRule="auto"/>
        <w:jc w:val="center"/>
        <w:rPr>
          <w:bCs/>
        </w:rPr>
      </w:pPr>
    </w:p>
    <w:p w14:paraId="156790DC" w14:textId="77777777" w:rsidR="00697B75" w:rsidRPr="005900E8" w:rsidRDefault="00846C56" w:rsidP="00D86CFB">
      <w:pPr>
        <w:spacing w:line="480" w:lineRule="auto"/>
        <w:rPr>
          <w:b/>
          <w:bCs/>
        </w:rPr>
      </w:pPr>
      <w:r w:rsidRPr="005900E8">
        <w:rPr>
          <w:b/>
          <w:bCs/>
        </w:rPr>
        <w:br w:type="column"/>
      </w:r>
      <w:r w:rsidR="007B7F12" w:rsidRPr="005900E8">
        <w:rPr>
          <w:b/>
          <w:bCs/>
        </w:rPr>
        <w:lastRenderedPageBreak/>
        <w:t>A</w:t>
      </w:r>
      <w:r w:rsidR="00C92518">
        <w:rPr>
          <w:b/>
          <w:bCs/>
        </w:rPr>
        <w:t>BSTRACT</w:t>
      </w:r>
    </w:p>
    <w:p w14:paraId="2671A353" w14:textId="13915E2C" w:rsidR="001360CF" w:rsidRPr="00A15A4C" w:rsidRDefault="00BB04A2" w:rsidP="00A15A4C">
      <w:pPr>
        <w:spacing w:line="480" w:lineRule="auto"/>
        <w:ind w:firstLine="720"/>
      </w:pPr>
      <w:r w:rsidRPr="00BB04A2">
        <w:t xml:space="preserve">Cryptobenthic reef fishes (CRF) are an important and often overlooked faunal component of coral reef ecosystems. Their cryptic nature and very small size (average &lt; 20 mm TL), makes them very difficult to assess using visual transect methods. The current method to determine the species composition of CRF is to use enclosures to collect the fishes after an ichthyocide or anesthetic is applied. This study is the first to do comparative collections of underwater eDNA and corresponding samples of the actual fishes collected from the same habitat. </w:t>
      </w:r>
      <w:r w:rsidRPr="00AA49AF">
        <w:rPr>
          <w:highlight w:val="yellow"/>
        </w:rPr>
        <w:t>The objective of this study was to determine if the diversity of unique DNA sequences from eDNA sampling would reflect the CRF species composition from anesthetic collections</w:t>
      </w:r>
      <w:r w:rsidRPr="00BB04A2">
        <w:t xml:space="preserve">. Assessing CRF species composition using eDNA samples would be a faster and non-lethal method, and it would allow participation of citizen scientists in local communities through collection of eDNA water samples. CRF were collected between December of 2018 and January 2019 in Vava’u, Tonga. A total of 596 CRF were collected from shallow (2-5 m) coral heads and coral rubble habitats using quinaldine solution as fish anesthetic, and an underwater airlift sampling device. Before the CRF were collected, modified 200 ml syringes were used to extract water and sequester samples from the coral habitats. A total of 50 eDNA samples were collected at the same stations as CRF. </w:t>
      </w:r>
      <w:r w:rsidR="00DA4E2A">
        <w:t>A total of 30</w:t>
      </w:r>
      <w:r w:rsidR="00CC27DD">
        <w:t xml:space="preserve"> CRF</w:t>
      </w:r>
      <w:r w:rsidR="00DA4E2A">
        <w:t xml:space="preserve"> species were observed from the total 596 CRFs collected using visual identification. In contrast, a total of four species of CRFs were detected from the eDNA samples. A low number of reads available for analysis after extraction procedure of the eDNA samp</w:t>
      </w:r>
      <w:r w:rsidR="006E0144">
        <w:t xml:space="preserve">les may be one of the main roadblocks in the ability to detect CRFs. </w:t>
      </w:r>
    </w:p>
    <w:p w14:paraId="70937321" w14:textId="50421C6D" w:rsidR="001360CF" w:rsidRPr="005900E8" w:rsidRDefault="001360CF" w:rsidP="00697B75">
      <w:pPr>
        <w:spacing w:line="480" w:lineRule="auto"/>
        <w:rPr>
          <w:bCs/>
        </w:rPr>
      </w:pPr>
      <w:r>
        <w:rPr>
          <w:bCs/>
        </w:rPr>
        <w:t xml:space="preserve">Keywords: [list about six, excluding words </w:t>
      </w:r>
      <w:r w:rsidR="00A16C6F">
        <w:rPr>
          <w:bCs/>
        </w:rPr>
        <w:t>in</w:t>
      </w:r>
      <w:r>
        <w:rPr>
          <w:bCs/>
        </w:rPr>
        <w:t xml:space="preserve"> the title]</w:t>
      </w:r>
    </w:p>
    <w:p w14:paraId="63B499DE" w14:textId="77777777" w:rsidR="00FC6414" w:rsidRPr="005900E8" w:rsidRDefault="008F141F">
      <w:pPr>
        <w:pStyle w:val="Heading1"/>
        <w:spacing w:before="0" w:after="0" w:line="480" w:lineRule="auto"/>
        <w:rPr>
          <w:rFonts w:ascii="Times New Roman" w:hAnsi="Times New Roman" w:cs="Times New Roman"/>
          <w:sz w:val="24"/>
          <w:szCs w:val="24"/>
        </w:rPr>
      </w:pPr>
      <w:r w:rsidRPr="005900E8">
        <w:rPr>
          <w:rFonts w:ascii="Times New Roman" w:hAnsi="Times New Roman" w:cs="Times New Roman"/>
          <w:sz w:val="24"/>
          <w:szCs w:val="24"/>
        </w:rPr>
        <w:br w:type="column"/>
      </w:r>
      <w:r w:rsidR="003131C7" w:rsidRPr="005900E8">
        <w:rPr>
          <w:rFonts w:ascii="Times New Roman" w:hAnsi="Times New Roman" w:cs="Times New Roman"/>
          <w:sz w:val="24"/>
          <w:szCs w:val="24"/>
        </w:rPr>
        <w:lastRenderedPageBreak/>
        <w:t>INTRODUCTION</w:t>
      </w:r>
    </w:p>
    <w:p w14:paraId="0AE68EF8" w14:textId="1B9EDA63" w:rsidR="00A3259E" w:rsidRDefault="002D7B68" w:rsidP="00CF547A">
      <w:pPr>
        <w:spacing w:line="480" w:lineRule="auto"/>
      </w:pPr>
      <w:r>
        <w:t xml:space="preserve">The diversity of life that we know coral reef ecosystems harbor is vast. Despite our efforts to diminish this diversity (the Anthropocene), we keep finding increasing numbers of new species in </w:t>
      </w:r>
      <w:r w:rsidR="00A3259E">
        <w:t>all</w:t>
      </w:r>
      <w:r>
        <w:t xml:space="preserve"> the known branches of the tree of life whenever we look closer.</w:t>
      </w:r>
      <w:r w:rsidR="00A3259E">
        <w:t xml:space="preserve"> The smallest invertebrate and vertebrate inhabitants in coral reef ecosystems have been </w:t>
      </w:r>
      <w:r w:rsidR="00CC27DD">
        <w:t xml:space="preserve">mostly </w:t>
      </w:r>
      <w:r w:rsidR="00A3259E">
        <w:t xml:space="preserve">overlooked when performing </w:t>
      </w:r>
      <w:r w:rsidR="00A16C6F">
        <w:t xml:space="preserve">traditional </w:t>
      </w:r>
      <w:r w:rsidR="00A3259E">
        <w:t xml:space="preserve">reef biodiversity </w:t>
      </w:r>
      <w:r w:rsidR="00A16C6F">
        <w:t xml:space="preserve">surveys. The need to get an accurate census of life in coral reef ecosystems is becoming an urgent issue </w:t>
      </w:r>
      <w:r w:rsidR="00CC27DD">
        <w:t xml:space="preserve">due to the imperiled status of the shallow reef building corals that house most of these ‘less visible’  reef fauna waiting to be discovered and named. </w:t>
      </w:r>
    </w:p>
    <w:p w14:paraId="4CD415DD" w14:textId="77777777" w:rsidR="00CC27DD" w:rsidRDefault="00CC27DD" w:rsidP="00CF547A">
      <w:pPr>
        <w:spacing w:line="480" w:lineRule="auto"/>
      </w:pPr>
    </w:p>
    <w:p w14:paraId="15F1DDD5" w14:textId="77777777" w:rsidR="00CE4915" w:rsidRDefault="005A24A2" w:rsidP="00BB24BA">
      <w:pPr>
        <w:spacing w:line="480" w:lineRule="auto"/>
      </w:pPr>
      <w:r>
        <w:t>The smallest fish inhabitants in coral reefs have been termed cryptobenthic reef fishes (</w:t>
      </w:r>
      <w:r w:rsidR="00CF547A">
        <w:t>CRFs</w:t>
      </w:r>
      <w:r>
        <w:t xml:space="preserve">). The most recent definition </w:t>
      </w:r>
      <w:r w:rsidR="006F1EE9">
        <w:t xml:space="preserve">for this group of coral reef fishes </w:t>
      </w:r>
      <w:r>
        <w:t>comes from Brandl et al. (2018)</w:t>
      </w:r>
      <w:r w:rsidR="006F1EE9">
        <w:t xml:space="preserve">, </w:t>
      </w:r>
      <w:r>
        <w:t xml:space="preserve">which stablished the core group of CRFs </w:t>
      </w:r>
      <w:r w:rsidR="006F1EE9">
        <w:t>“</w:t>
      </w:r>
      <w:r w:rsidRPr="006F1EE9">
        <w:rPr>
          <w:i/>
          <w:iCs/>
        </w:rPr>
        <w:t>as those belonging to a family with more than 10% of species being less than 50 mm in body size</w:t>
      </w:r>
      <w:r>
        <w:t>” as adults.</w:t>
      </w:r>
      <w:r w:rsidR="00981DCD">
        <w:t xml:space="preserve"> Their very minute sizes</w:t>
      </w:r>
      <w:r w:rsidR="00D00D28" w:rsidRPr="00A67EF2">
        <w:t xml:space="preserve"> (1-6 cm total length </w:t>
      </w:r>
      <w:r w:rsidR="00D00D28">
        <w:t>as</w:t>
      </w:r>
      <w:r w:rsidR="00D00D28" w:rsidRPr="00A67EF2">
        <w:t xml:space="preserve"> adults) </w:t>
      </w:r>
      <w:r w:rsidR="00981DCD">
        <w:t>an</w:t>
      </w:r>
      <w:r w:rsidR="001B780B">
        <w:t>d</w:t>
      </w:r>
      <w:r w:rsidR="00981DCD">
        <w:t xml:space="preserve"> erroneously perceived relative small biomass when compared to larger reef fish species </w:t>
      </w:r>
      <w:r w:rsidR="001B780B">
        <w:fldChar w:fldCharType="begin" w:fldLock="1"/>
      </w:r>
      <w:r w:rsidR="00616375">
        <w:instrText>ADDIN CSL_CITATION {"citationItems":[{"id":"ITEM-1","itemData":{"DOI":"10.1126/science.aav3384","ISSN":"10959203","abstract":"How coral reefs survive as oases of life in low-productivity oceans has puzzled scientists for centuries. The answer may lie in internal nutrient cycling and/or input from the pelagic zone. Integrating meta-analysis, field data, and population modeling, we show that the ocean’s smallest vertebrates, cryptobenthic reef fishes, promote internal reef fish biomass production through extensive larval supply from the pelagic environment. Specifically, cryptobenthics account for two-thirds of reef fish larvae in the near-reef pelagic zone despite limited adult reproductive outputs. This overwhelming abundance of cryptobenthic larvae fuels reef trophodynamics via rapid growth and extreme mortality, producing almost 60% of consumed reef fish biomass. Although cryptobenthics are often overlooked, their distinctive demographic dynamics may make them a cornerstone of ecosystem functioning on modern coral reefs.","author":[{"dropping-particle":"","family":"Brandl","given":"Simon J.","non-dropping-particle":"","parse-names":false,"suffix":""},{"dropping-particle":"","family":"Tornabene","given":"Luke","non-dropping-particle":"","parse-names":false,"suffix":""},{"dropping-particle":"","family":"Goatley","given":"Christopher H.R.","non-dropping-particle":"","parse-names":false,"suffix":""},{"dropping-particle":"","family":"Casey","given":"Jordan M.","non-dropping-particle":"","parse-names":false,"suffix":""},{"dropping-particle":"","family":"Morais","given":"Renato A.","non-dropping-particle":"","parse-names":false,"suffix":""},{"dropping-particle":"","family":"Côté","given":"Isabelle M.","non-dropping-particle":"","parse-names":false,"suffix":""},{"dropping-particle":"","family":"Baldwin","given":"Carole C.","non-dropping-particle":"","parse-names":false,"suffix":""},{"dropping-particle":"","family":"Parravicini","given":"Valeriano","non-dropping-particle":"","parse-names":false,"suffix":""},{"dropping-particle":"","family":"Schiettekatte","given":"Nina M.D.","non-dropping-particle":"","parse-names":false,"suffix":""},{"dropping-particle":"","family":"Bellwood","given":"David R.","non-dropping-particle":"","parse-names":false,"suffix":""}],"container-title":"Science","id":"ITEM-1","issue":"6446","issued":{"date-parts":[["2019"]]},"page":"1189-1192","publisher":"American Association for the Advancement of Science","title":"Demographic dynamics of the smallest marine vertebrates fuel coral reef ecosystem functioning","type":"article-journal","volume":"364"},"uris":["http://www.mendeley.com/documents/?uuid=36f268ab-0f31-3a57-9cc2-9e7a652265e6"]}],"mendeley":{"formattedCitation":"(Brandl et al., 2019)","plainTextFormattedCitation":"(Brandl et al., 2019)","previouslyFormattedCitation":"(Brandl et al., 2019)"},"properties":{"noteIndex":0},"schema":"https://github.com/citation-style-language/schema/raw/master/csl-citation.json"}</w:instrText>
      </w:r>
      <w:r w:rsidR="001B780B">
        <w:fldChar w:fldCharType="separate"/>
      </w:r>
      <w:r w:rsidR="001B780B" w:rsidRPr="001B780B">
        <w:rPr>
          <w:noProof/>
        </w:rPr>
        <w:t>(Brandl et al., 2019)</w:t>
      </w:r>
      <w:r w:rsidR="001B780B">
        <w:fldChar w:fldCharType="end"/>
      </w:r>
      <w:r w:rsidR="001B780B">
        <w:t xml:space="preserve"> </w:t>
      </w:r>
      <w:r w:rsidR="00981DCD">
        <w:t xml:space="preserve">may not carry the same level of </w:t>
      </w:r>
      <w:r w:rsidR="001B780B">
        <w:t xml:space="preserve">appreciation </w:t>
      </w:r>
      <w:r w:rsidR="00981DCD">
        <w:t xml:space="preserve">as </w:t>
      </w:r>
      <w:r w:rsidR="001B780B">
        <w:t xml:space="preserve">‘charismatic’ top reef predators, or other reef fishes detectable through traditional surveys, but thanks to recent research efforts </w:t>
      </w:r>
      <w:r w:rsidR="00EF72C6">
        <w:t xml:space="preserve">on CRFs </w:t>
      </w:r>
      <w:r w:rsidR="001B780B">
        <w:t>at the taxonomic and ecological level, we are starting to understand their importance as a critical component in coral reef ecosystem</w:t>
      </w:r>
      <w:r w:rsidR="00CE4915">
        <w:t xml:space="preserve">s. </w:t>
      </w:r>
    </w:p>
    <w:p w14:paraId="211EF8C6" w14:textId="77777777" w:rsidR="00CE4915" w:rsidRDefault="00CE4915" w:rsidP="00BB24BA">
      <w:pPr>
        <w:spacing w:line="480" w:lineRule="auto"/>
      </w:pPr>
    </w:p>
    <w:p w14:paraId="6F205063" w14:textId="052CC219" w:rsidR="00BB24BA" w:rsidRPr="00BB24BA" w:rsidRDefault="00BB24BA" w:rsidP="00BB24BA">
      <w:pPr>
        <w:spacing w:line="480" w:lineRule="auto"/>
      </w:pPr>
      <w:r w:rsidRPr="00A67EF2">
        <w:t xml:space="preserve">CRFs are found in all microhabitats </w:t>
      </w:r>
      <w:r>
        <w:t>around</w:t>
      </w:r>
      <w:r w:rsidRPr="00A67EF2">
        <w:t xml:space="preserve"> coral reef ecosystems</w:t>
      </w:r>
      <w:r>
        <w:t xml:space="preserve"> </w:t>
      </w:r>
      <w:r w:rsidRPr="00A67EF2">
        <w:t>and often go undetected by divers doing regular surveys of larger reef fishes</w:t>
      </w:r>
      <w:r>
        <w:t xml:space="preserve">. </w:t>
      </w:r>
      <w:r w:rsidRPr="00BB24BA">
        <w:t xml:space="preserve">Despite their small sizes and their small biomass compared to the larger fishes on the reefs, CRFs contribute tremendous percentages of </w:t>
      </w:r>
      <w:r w:rsidRPr="00BB24BA">
        <w:lastRenderedPageBreak/>
        <w:t>overall reef biodiversity and energy transfer in the form of available prey items for larger reef inhabitants</w:t>
      </w:r>
      <w:r w:rsidR="00616375">
        <w:t xml:space="preserve"> because of their very high turnover rates </w:t>
      </w:r>
      <w:r w:rsidR="00616375">
        <w:fldChar w:fldCharType="begin" w:fldLock="1"/>
      </w:r>
      <w:r w:rsidR="00616375">
        <w:instrText>ADDIN CSL_CITATION {"citationItems":[{"id":"ITEM-1","itemData":{"DOI":"10.1126/science.aav3384","ISSN":"10959203","abstract":"How coral reefs survive as oases of life in low-productivity oceans has puzzled scientists for centuries. The answer may lie in internal nutrient cycling and/or input from the pelagic zone. Integrating meta-analysis, field data, and population modeling, we show that the ocean’s smallest vertebrates, cryptobenthic reef fishes, promote internal reef fish biomass production through extensive larval supply from the pelagic environment. Specifically, cryptobenthics account for two-thirds of reef fish larvae in the near-reef pelagic zone despite limited adult reproductive outputs. This overwhelming abundance of cryptobenthic larvae fuels reef trophodynamics via rapid growth and extreme mortality, producing almost 60% of consumed reef fish biomass. Although cryptobenthics are often overlooked, their distinctive demographic dynamics may make them a cornerstone of ecosystem functioning on modern coral reefs.","author":[{"dropping-particle":"","family":"Brandl","given":"Simon J.","non-dropping-particle":"","parse-names":false,"suffix":""},{"dropping-particle":"","family":"Tornabene","given":"Luke","non-dropping-particle":"","parse-names":false,"suffix":""},{"dropping-particle":"","family":"Goatley","given":"Christopher H.R.","non-dropping-particle":"","parse-names":false,"suffix":""},{"dropping-particle":"","family":"Casey","given":"Jordan M.","non-dropping-particle":"","parse-names":false,"suffix":""},{"dropping-particle":"","family":"Morais","given":"Renato A.","non-dropping-particle":"","parse-names":false,"suffix":""},{"dropping-particle":"","family":"Côté","given":"Isabelle M.","non-dropping-particle":"","parse-names":false,"suffix":""},{"dropping-particle":"","family":"Baldwin","given":"Carole C.","non-dropping-particle":"","parse-names":false,"suffix":""},{"dropping-particle":"","family":"Parravicini","given":"Valeriano","non-dropping-particle":"","parse-names":false,"suffix":""},{"dropping-particle":"","family":"Schiettekatte","given":"Nina M.D.","non-dropping-particle":"","parse-names":false,"suffix":""},{"dropping-particle":"","family":"Bellwood","given":"David R.","non-dropping-particle":"","parse-names":false,"suffix":""}],"container-title":"Science","id":"ITEM-1","issue":"6446","issued":{"date-parts":[["2019"]]},"page":"1189-1192","publisher":"American Association for the Advancement of Science","title":"Demographic dynamics of the smallest marine vertebrates fuel coral reef ecosystem functioning","type":"article-journal","volume":"364"},"uris":["http://www.mendeley.com/documents/?uuid=d7066a22-57ef-32e6-936c-8d75efb58980"]}],"mendeley":{"formattedCitation":"(Brandl et al., 2019)","plainTextFormattedCitation":"(Brandl et al., 2019)"},"properties":{"noteIndex":0},"schema":"https://github.com/citation-style-language/schema/raw/master/csl-citation.json"}</w:instrText>
      </w:r>
      <w:r w:rsidR="00616375">
        <w:fldChar w:fldCharType="separate"/>
      </w:r>
      <w:r w:rsidR="00616375" w:rsidRPr="00616375">
        <w:rPr>
          <w:noProof/>
        </w:rPr>
        <w:t>(Brandl et al., 2019)</w:t>
      </w:r>
      <w:r w:rsidR="00616375">
        <w:fldChar w:fldCharType="end"/>
      </w:r>
      <w:r w:rsidRPr="00BB24BA">
        <w:t>. CRFs are recognized to represent about 40% of the entire diversity of fishes present in coral reef ecosystems, and about 50% of the abundance by numbers (</w:t>
      </w:r>
      <w:proofErr w:type="spellStart"/>
      <w:r w:rsidRPr="00BB24BA">
        <w:t>Depzynski</w:t>
      </w:r>
      <w:proofErr w:type="spellEnd"/>
      <w:r w:rsidRPr="00BB24BA">
        <w:t xml:space="preserve"> and Bellwood, 2003, 2005, Brandl et. al. 2018). Understanding basic questions of systematics and biodiversity, as well as community assemblages, trophic dynamics, speciation, and habitat utilization, of this group of fishes will lay the foundation for understanding the functioning of the entire reef ecosystem and the evolutionary processes that create and facilitate biodiversity.</w:t>
      </w:r>
    </w:p>
    <w:p w14:paraId="3DB5038B" w14:textId="150D2399" w:rsidR="00CF547A" w:rsidRDefault="00CF547A" w:rsidP="00CF547A">
      <w:pPr>
        <w:spacing w:line="480" w:lineRule="auto"/>
      </w:pPr>
    </w:p>
    <w:p w14:paraId="0A951A04" w14:textId="40A15931" w:rsidR="00A15A4C" w:rsidRDefault="00A15A4C" w:rsidP="00CF547A">
      <w:pPr>
        <w:spacing w:line="480" w:lineRule="auto"/>
      </w:pPr>
      <w:r>
        <w:t xml:space="preserve">Because of CRFs small sizes and cryptic behavior, traditional survey methods are not a feasible </w:t>
      </w:r>
      <w:r w:rsidR="00EF72C6">
        <w:t xml:space="preserve">for censusing the numbers, or species composition of CRFs. The only method </w:t>
      </w:r>
      <w:r w:rsidR="004C60EA">
        <w:t xml:space="preserve">available </w:t>
      </w:r>
      <w:r w:rsidR="00EF72C6">
        <w:t xml:space="preserve">to answer those questions is by collecting specimens from the reef habitats and euthanizing them. </w:t>
      </w:r>
      <w:r w:rsidR="00616375">
        <w:t>This method requires in situ underwater collections involv</w:t>
      </w:r>
      <w:r w:rsidR="00D550D7">
        <w:t>ing</w:t>
      </w:r>
      <w:r w:rsidR="00616375">
        <w:t xml:space="preserve"> ichthyocides</w:t>
      </w:r>
      <w:r w:rsidR="00D550D7">
        <w:t>,</w:t>
      </w:r>
      <w:r w:rsidR="00616375">
        <w:t xml:space="preserve"> that will slow down the fishes for collections and will eventually euthanize them. </w:t>
      </w:r>
      <w:r w:rsidR="004C60EA">
        <w:t>To add to this challenge, t</w:t>
      </w:r>
      <w:r w:rsidR="00616375">
        <w:t xml:space="preserve">axonomic identification </w:t>
      </w:r>
      <w:r w:rsidR="00396FDF">
        <w:t xml:space="preserve">by visual morphological analysis </w:t>
      </w:r>
      <w:r w:rsidR="004C60EA">
        <w:t xml:space="preserve">requires deep taxonomic expertise, </w:t>
      </w:r>
      <w:r w:rsidR="00396FDF">
        <w:t>is time consuming</w:t>
      </w:r>
      <w:r w:rsidR="00D550D7">
        <w:t>,</w:t>
      </w:r>
      <w:r w:rsidR="00396FDF">
        <w:t xml:space="preserve"> and when not conclusive, additional molecular analysis is required. </w:t>
      </w:r>
      <w:r w:rsidR="00D550D7">
        <w:t>Furthermore</w:t>
      </w:r>
      <w:r w:rsidR="004C60EA">
        <w:t xml:space="preserve">, after the anesthetic agent is spread and CRFs are collected, it is possible that some of the more secretive species that tend to hide deep into the matrix of coral heads or deep into the crevices of coral rubble may be missed. </w:t>
      </w:r>
    </w:p>
    <w:p w14:paraId="264BAF5F" w14:textId="77777777" w:rsidR="00CE4915" w:rsidRDefault="00CE4915" w:rsidP="00CF547A">
      <w:pPr>
        <w:spacing w:line="480" w:lineRule="auto"/>
      </w:pPr>
    </w:p>
    <w:p w14:paraId="356D1823" w14:textId="2C4FAAAA" w:rsidR="00FF65B8" w:rsidRDefault="00CE4915" w:rsidP="00CF547A">
      <w:pPr>
        <w:spacing w:line="480" w:lineRule="auto"/>
      </w:pPr>
      <w:r w:rsidRPr="00A33D12">
        <w:t xml:space="preserve">Environmental </w:t>
      </w:r>
      <w:r w:rsidR="005A131D" w:rsidRPr="00A33D12">
        <w:t xml:space="preserve">DNA </w:t>
      </w:r>
      <w:r w:rsidR="00396FDF" w:rsidRPr="00A33D12">
        <w:t>i</w:t>
      </w:r>
      <w:r w:rsidR="005A131D" w:rsidRPr="00A33D12">
        <w:t xml:space="preserve">s an emerging sampling technique for surveying biodiversity. </w:t>
      </w:r>
      <w:r w:rsidR="00D550D7" w:rsidRPr="00A33D12">
        <w:t xml:space="preserve">eDNA can be defined as any molecular material that has shed from living organisms, and that remains in the environment and can be detected when a sample is collected.  The nature of the sample can </w:t>
      </w:r>
      <w:r w:rsidR="00D550D7" w:rsidRPr="00A33D12">
        <w:lastRenderedPageBreak/>
        <w:t>present many origins and be very varied in structure (</w:t>
      </w:r>
      <w:proofErr w:type="gramStart"/>
      <w:r w:rsidR="00D550D7" w:rsidRPr="00A33D12">
        <w:t>i.e.</w:t>
      </w:r>
      <w:proofErr w:type="gramEnd"/>
      <w:r w:rsidR="00D550D7" w:rsidRPr="00A33D12">
        <w:t xml:space="preserve"> from air samples collected to detect microorganisms, spores, or pollen, to scat left behind by animals, and </w:t>
      </w:r>
      <w:r w:rsidR="006B5882" w:rsidRPr="00A33D12">
        <w:t>water samples collected from any type of aquatic environments). Because the molecular material th</w:t>
      </w:r>
      <w:r w:rsidR="00FF65B8">
        <w:t>at</w:t>
      </w:r>
      <w:r w:rsidR="006B5882" w:rsidRPr="00A33D12">
        <w:t xml:space="preserve"> shed</w:t>
      </w:r>
      <w:r w:rsidR="00FF65B8">
        <w:t>s</w:t>
      </w:r>
      <w:r w:rsidR="006B5882" w:rsidRPr="00A33D12">
        <w:t xml:space="preserve"> from the living organisms can be free DNA or RNA material or still be incased in a cell membrane or cell wall, the persistence in the environment can vary tremendously and it is also dependent on the surrounding environmental conditions. </w:t>
      </w:r>
      <w:r w:rsidR="002D43A8">
        <w:t>Furthermore, it may be logical to assume that larger organisms will shed larger amounts of DNA material than smaller organisms, so the material shed from smaller fish like it is the case in this study, could likely be detected easier if collected closer to the bottom environment where they reside as adults.</w:t>
      </w:r>
    </w:p>
    <w:p w14:paraId="6EBC88E8" w14:textId="74F32225" w:rsidR="00FF65B8" w:rsidRDefault="00FF65B8" w:rsidP="00CF547A">
      <w:pPr>
        <w:spacing w:line="480" w:lineRule="auto"/>
      </w:pPr>
    </w:p>
    <w:p w14:paraId="5018C698" w14:textId="787018A7" w:rsidR="00BB04A2" w:rsidRDefault="00571FB6" w:rsidP="00CF547A">
      <w:pPr>
        <w:spacing w:line="480" w:lineRule="auto"/>
      </w:pPr>
      <w:r>
        <w:t xml:space="preserve">The overall objective of this study was to determine if eDNA sampling would be a feasible way to survey the species richness of CRFs when working in remote tropical locations with no laboratory facilities and from underwater collections, with specially designed equipment. We specifically </w:t>
      </w:r>
      <w:r w:rsidR="00CF547A">
        <w:t>compare</w:t>
      </w:r>
      <w:r w:rsidR="00991006">
        <w:t>d</w:t>
      </w:r>
      <w:r w:rsidR="00CF547A">
        <w:t xml:space="preserve"> the CRFs’ species </w:t>
      </w:r>
      <w:r w:rsidR="00991006">
        <w:t>richness</w:t>
      </w:r>
      <w:r w:rsidR="00CF547A">
        <w:t xml:space="preserve"> </w:t>
      </w:r>
      <w:r w:rsidR="00991006">
        <w:t xml:space="preserve">using eDNA water samples collected </w:t>
      </w:r>
      <w:r w:rsidR="00991006" w:rsidRPr="00CF547A">
        <w:rPr>
          <w:i/>
          <w:iCs/>
        </w:rPr>
        <w:t>in situ</w:t>
      </w:r>
      <w:r w:rsidR="00991006">
        <w:t xml:space="preserve"> from delimited </w:t>
      </w:r>
      <w:r w:rsidR="00CF547A">
        <w:t xml:space="preserve">coral reef </w:t>
      </w:r>
      <w:r w:rsidR="00261934">
        <w:t>micro</w:t>
      </w:r>
      <w:r w:rsidR="00CF547A">
        <w:t>habitats</w:t>
      </w:r>
      <w:r w:rsidR="00991006">
        <w:t xml:space="preserve">, with the </w:t>
      </w:r>
      <w:r w:rsidR="00261934">
        <w:t xml:space="preserve">actual </w:t>
      </w:r>
      <w:r w:rsidR="00CF547A">
        <w:t>CRF</w:t>
      </w:r>
      <w:r w:rsidR="00261934">
        <w:t xml:space="preserve"> specimens that were </w:t>
      </w:r>
      <w:r w:rsidR="00CF547A">
        <w:t>collected and identified</w:t>
      </w:r>
      <w:r w:rsidR="00261934">
        <w:t xml:space="preserve"> from the same delimited coral reef microhabitats where the eDNA samples had previously been collected.</w:t>
      </w:r>
      <w:r w:rsidR="002D43A8">
        <w:t xml:space="preserve"> Because this type of study had not been done before, we </w:t>
      </w:r>
      <w:r w:rsidR="00293C57">
        <w:t xml:space="preserve">decided to test which amount of volume would contain detectable amounts of CRFs and took 400 ml and   200 ml eDNA water samples. This was decided based on the </w:t>
      </w:r>
      <w:r w:rsidR="00DE5743">
        <w:t xml:space="preserve">fact that </w:t>
      </w:r>
    </w:p>
    <w:p w14:paraId="78AFC3AD" w14:textId="01C44309" w:rsidR="00261934" w:rsidRDefault="00261934" w:rsidP="00CF547A">
      <w:pPr>
        <w:spacing w:line="480" w:lineRule="auto"/>
      </w:pPr>
    </w:p>
    <w:p w14:paraId="614C598E" w14:textId="09B55E91" w:rsidR="00E60287" w:rsidRDefault="00E60287" w:rsidP="00CF547A">
      <w:pPr>
        <w:spacing w:line="480" w:lineRule="auto"/>
      </w:pPr>
      <w:r>
        <w:t xml:space="preserve">Should talk about the COI as the universal marker for and also the fact that most eDNA studies concentrate on either detecting one or two fishes (endangered or invasive </w:t>
      </w:r>
      <w:proofErr w:type="spellStart"/>
      <w:r>
        <w:t>spp</w:t>
      </w:r>
      <w:proofErr w:type="spellEnd"/>
      <w:r>
        <w:t xml:space="preserve">), or a general </w:t>
      </w:r>
      <w:r>
        <w:lastRenderedPageBreak/>
        <w:t>sweep of them, but no studies have tried to concentrate on detecting small fishes that present high diversity.</w:t>
      </w:r>
    </w:p>
    <w:p w14:paraId="17680DCE" w14:textId="77777777" w:rsidR="00E60287" w:rsidRDefault="00E60287" w:rsidP="00811210">
      <w:pPr>
        <w:spacing w:line="480" w:lineRule="auto"/>
        <w:ind w:firstLine="720"/>
        <w:rPr>
          <w:color w:val="1F4E79" w:themeColor="accent5" w:themeShade="80"/>
          <w:u w:val="single"/>
        </w:rPr>
      </w:pPr>
    </w:p>
    <w:p w14:paraId="51F0301D" w14:textId="77777777" w:rsidR="00C92518" w:rsidRDefault="00C92518" w:rsidP="00BF10AA">
      <w:pPr>
        <w:pStyle w:val="Heading1"/>
        <w:spacing w:before="0" w:after="0" w:line="480" w:lineRule="auto"/>
        <w:rPr>
          <w:rFonts w:ascii="Times New Roman" w:hAnsi="Times New Roman" w:cs="Times New Roman"/>
          <w:sz w:val="24"/>
          <w:szCs w:val="24"/>
        </w:rPr>
      </w:pPr>
    </w:p>
    <w:p w14:paraId="0672B782" w14:textId="7FEE4571" w:rsidR="005F5D48" w:rsidRPr="005F5D48" w:rsidRDefault="00B54B78" w:rsidP="005F5D48">
      <w:pPr>
        <w:pStyle w:val="Heading1"/>
        <w:spacing w:before="0" w:after="0" w:line="480" w:lineRule="auto"/>
        <w:rPr>
          <w:rFonts w:ascii="Times New Roman" w:hAnsi="Times New Roman" w:cs="Times New Roman"/>
          <w:sz w:val="24"/>
          <w:szCs w:val="24"/>
        </w:rPr>
      </w:pPr>
      <w:r w:rsidRPr="005900E8">
        <w:rPr>
          <w:rFonts w:ascii="Times New Roman" w:hAnsi="Times New Roman" w:cs="Times New Roman"/>
          <w:sz w:val="24"/>
          <w:szCs w:val="24"/>
        </w:rPr>
        <w:t>METHODS</w:t>
      </w:r>
    </w:p>
    <w:p w14:paraId="79F6AA13" w14:textId="77777777" w:rsidR="00C92518" w:rsidRPr="000A35B9" w:rsidRDefault="00500864" w:rsidP="00C92518">
      <w:pPr>
        <w:spacing w:line="480" w:lineRule="auto"/>
        <w:rPr>
          <w:b/>
        </w:rPr>
      </w:pPr>
      <w:r w:rsidRPr="000A35B9">
        <w:rPr>
          <w:b/>
          <w:i/>
          <w:iCs/>
        </w:rPr>
        <w:t xml:space="preserve">Sampling Location </w:t>
      </w:r>
    </w:p>
    <w:p w14:paraId="06E78F6B" w14:textId="65942CB9" w:rsidR="005F5D48" w:rsidRDefault="005F5D48" w:rsidP="00D47D39">
      <w:pPr>
        <w:spacing w:line="480" w:lineRule="auto"/>
        <w:ind w:firstLine="720"/>
      </w:pPr>
      <w:r w:rsidRPr="005F5D48">
        <w:t xml:space="preserve">All samples were </w:t>
      </w:r>
      <w:r>
        <w:t xml:space="preserve">collected during </w:t>
      </w:r>
      <w:r w:rsidR="006D4662">
        <w:t xml:space="preserve">a December 2018- January 2019 expedition </w:t>
      </w:r>
      <w:r>
        <w:t xml:space="preserve">to Vava’u, </w:t>
      </w:r>
      <w:r w:rsidR="000567BA" w:rsidRPr="000567BA">
        <w:t xml:space="preserve">the northern most group of islands in the Tongan Archipelago, located 23 degrees south of the Equator. </w:t>
      </w:r>
      <w:r w:rsidR="000567BA">
        <w:t>F</w:t>
      </w:r>
      <w:r w:rsidR="000567BA" w:rsidRPr="000567BA">
        <w:t>our sites (Figure 2)</w:t>
      </w:r>
      <w:r w:rsidR="000567BA">
        <w:t xml:space="preserve"> were </w:t>
      </w:r>
      <w:r w:rsidR="000567BA" w:rsidRPr="000567BA">
        <w:t xml:space="preserve">identified during </w:t>
      </w:r>
      <w:r w:rsidR="000567BA">
        <w:t xml:space="preserve">prior expeditions </w:t>
      </w:r>
      <w:r w:rsidR="000567BA" w:rsidRPr="000567BA">
        <w:t>as suitable</w:t>
      </w:r>
      <w:r w:rsidR="000567BA">
        <w:t xml:space="preserve"> for the study</w:t>
      </w:r>
      <w:r w:rsidR="00D47D39">
        <w:t xml:space="preserve">, and </w:t>
      </w:r>
      <w:r w:rsidR="000567BA" w:rsidRPr="000567BA">
        <w:t xml:space="preserve"> characterized by flat or low-slope profile bottoms, with a relatively homogenous mix of live coral bommies, dead coral rook, coral rubble and sand substrates</w:t>
      </w:r>
      <w:r w:rsidR="00D47D39">
        <w:t>, at d</w:t>
      </w:r>
      <w:r w:rsidR="000567BA" w:rsidRPr="000567BA">
        <w:t xml:space="preserve">epths </w:t>
      </w:r>
      <w:r w:rsidR="00D47D39">
        <w:t>rage</w:t>
      </w:r>
      <w:r w:rsidR="000567BA" w:rsidRPr="000567BA">
        <w:t>s</w:t>
      </w:r>
      <w:r w:rsidR="00D47D39">
        <w:t xml:space="preserve"> of</w:t>
      </w:r>
      <w:r w:rsidR="000567BA" w:rsidRPr="000567BA">
        <w:t xml:space="preserve"> 3-7m. All sites are characterized as protected from high swell or high currents under regular weather conditions. Two of the sites, Lotuma Island (18°39'43.0"S 174°00'32.0"W) and Mystic Sands (18°39'53.9"S 174°00'57.7"W) are in close proximity (0.8 km) and near populated areas, while </w:t>
      </w:r>
      <w:proofErr w:type="spellStart"/>
      <w:r w:rsidR="000567BA" w:rsidRPr="000567BA">
        <w:t>Afo</w:t>
      </w:r>
      <w:proofErr w:type="spellEnd"/>
      <w:r w:rsidR="000567BA" w:rsidRPr="000567BA">
        <w:t xml:space="preserve"> Island (18°42'30.1"S 173°59'47.3"W) and </w:t>
      </w:r>
      <w:proofErr w:type="spellStart"/>
      <w:r w:rsidR="000567BA" w:rsidRPr="000567BA">
        <w:t>Euakafa</w:t>
      </w:r>
      <w:proofErr w:type="spellEnd"/>
      <w:r w:rsidR="000567BA" w:rsidRPr="000567BA">
        <w:t xml:space="preserve"> Island (18°45'14.7"S 174°02'12.9"W) are  separated from the other two sites by about 8 and 11km respectively, and about 6 km apart from each other. The latter two sites/islands are unpopulated, with </w:t>
      </w:r>
      <w:proofErr w:type="spellStart"/>
      <w:r w:rsidR="000567BA" w:rsidRPr="000567BA">
        <w:t>Euakafa</w:t>
      </w:r>
      <w:proofErr w:type="spellEnd"/>
      <w:r w:rsidR="000567BA" w:rsidRPr="000567BA">
        <w:t xml:space="preserve"> Island being the farthest away from </w:t>
      </w:r>
      <w:r w:rsidR="00D47D39">
        <w:t xml:space="preserve">the main </w:t>
      </w:r>
      <w:r w:rsidR="000567BA" w:rsidRPr="000567BA">
        <w:t xml:space="preserve">populated areas. </w:t>
      </w:r>
      <w:r w:rsidR="006B1F0F">
        <w:t xml:space="preserve">All sites were located outside of the planned or established Special Management Areas </w:t>
      </w:r>
      <w:r w:rsidR="000567BA">
        <w:t>to avoid interference</w:t>
      </w:r>
      <w:r w:rsidR="006B1F0F">
        <w:t xml:space="preserve"> with the Tongan Government efforts to restore and sustain village fishery resources. </w:t>
      </w:r>
    </w:p>
    <w:p w14:paraId="71B938D4" w14:textId="77777777" w:rsidR="00D47D39" w:rsidRDefault="00D47D39" w:rsidP="00500864">
      <w:pPr>
        <w:spacing w:line="480" w:lineRule="auto"/>
        <w:rPr>
          <w:bCs/>
          <w:i/>
          <w:iCs/>
        </w:rPr>
      </w:pPr>
    </w:p>
    <w:p w14:paraId="4C6F9D00" w14:textId="69695EB8" w:rsidR="00500864" w:rsidRPr="000A35B9" w:rsidRDefault="00500864" w:rsidP="00500864">
      <w:pPr>
        <w:spacing w:line="480" w:lineRule="auto"/>
        <w:rPr>
          <w:b/>
          <w:i/>
          <w:iCs/>
        </w:rPr>
      </w:pPr>
      <w:r w:rsidRPr="000A35B9">
        <w:rPr>
          <w:b/>
          <w:i/>
          <w:iCs/>
        </w:rPr>
        <w:t>Field sampling and processing</w:t>
      </w:r>
      <w:r w:rsidR="00FA0A81" w:rsidRPr="000A35B9">
        <w:rPr>
          <w:b/>
          <w:i/>
          <w:iCs/>
        </w:rPr>
        <w:t xml:space="preserve"> procedures of eDNA samples</w:t>
      </w:r>
    </w:p>
    <w:p w14:paraId="42DD11BC" w14:textId="795C2274" w:rsidR="00FA0A81" w:rsidRDefault="00FA0A81" w:rsidP="00FA0A81">
      <w:pPr>
        <w:spacing w:line="480" w:lineRule="auto"/>
      </w:pPr>
      <w:r w:rsidRPr="00FA0A81">
        <w:lastRenderedPageBreak/>
        <w:t xml:space="preserve">Three different microhabitat types </w:t>
      </w:r>
      <w:r>
        <w:t>were</w:t>
      </w:r>
      <w:r w:rsidRPr="00FA0A81">
        <w:t xml:space="preserve"> selected for this study based on pilot study and prior sampling trips: Live coral </w:t>
      </w:r>
      <w:proofErr w:type="spellStart"/>
      <w:r w:rsidRPr="00FA0A81">
        <w:t>bommies</w:t>
      </w:r>
      <w:proofErr w:type="spellEnd"/>
      <w:r w:rsidRPr="00FA0A81">
        <w:t xml:space="preserve"> (LC), dead coral rock (DC), and coral rubble (CR). Sand habitats w</w:t>
      </w:r>
      <w:r>
        <w:t>ere not</w:t>
      </w:r>
      <w:r w:rsidRPr="00FA0A81">
        <w:t xml:space="preserve"> included because of the near absence of CRFs when compared to the other microhabitat types. The selected microhabitats </w:t>
      </w:r>
      <w:r>
        <w:t xml:space="preserve">were </w:t>
      </w:r>
      <w:r w:rsidRPr="00FA0A81">
        <w:t xml:space="preserve">sampled at the above-mentioned stations. To standardize CRF collections from live coral heads, only structurally similar branching </w:t>
      </w:r>
      <w:r w:rsidRPr="00FA0A81">
        <w:rPr>
          <w:i/>
          <w:iCs/>
        </w:rPr>
        <w:t xml:space="preserve">Porites sp. </w:t>
      </w:r>
      <w:r w:rsidRPr="00FA0A81">
        <w:t>and</w:t>
      </w:r>
      <w:r w:rsidRPr="00FA0A81">
        <w:rPr>
          <w:i/>
          <w:iCs/>
        </w:rPr>
        <w:t xml:space="preserve"> </w:t>
      </w:r>
      <w:proofErr w:type="spellStart"/>
      <w:r w:rsidRPr="00FA0A81">
        <w:rPr>
          <w:i/>
          <w:iCs/>
        </w:rPr>
        <w:t>Montipora</w:t>
      </w:r>
      <w:proofErr w:type="spellEnd"/>
      <w:r w:rsidRPr="00FA0A81">
        <w:rPr>
          <w:i/>
          <w:iCs/>
        </w:rPr>
        <w:t xml:space="preserve"> sp.</w:t>
      </w:r>
      <w:r w:rsidRPr="00FA0A81">
        <w:t xml:space="preserve"> coral heads </w:t>
      </w:r>
      <w:r w:rsidR="005F65F4">
        <w:t>were selected</w:t>
      </w:r>
      <w:r w:rsidRPr="00FA0A81">
        <w:t xml:space="preserve">. These </w:t>
      </w:r>
      <w:r w:rsidR="005F65F4">
        <w:t>two species</w:t>
      </w:r>
      <w:r w:rsidRPr="00FA0A81">
        <w:t xml:space="preserve"> are present at all the sites as they are resilient corals species that can grow fast and colonize areas of substrate that have </w:t>
      </w:r>
      <w:r w:rsidR="005F65F4">
        <w:t xml:space="preserve">experience disturbances </w:t>
      </w:r>
      <w:r w:rsidRPr="00FA0A81">
        <w:t xml:space="preserve">after natural </w:t>
      </w:r>
      <w:r w:rsidR="005F65F4">
        <w:t>or</w:t>
      </w:r>
      <w:r w:rsidRPr="00FA0A81">
        <w:t xml:space="preserve"> anthropogenic impacts. Constrains of time, boat availability, state the of coral degradation, and distance of some of the sites from the base of operation, dictate</w:t>
      </w:r>
      <w:r w:rsidR="005F65F4">
        <w:t>d</w:t>
      </w:r>
      <w:r w:rsidRPr="00FA0A81">
        <w:t xml:space="preserve"> the number of replicates for each microhabitat type at each site and depth</w:t>
      </w:r>
      <w:r w:rsidR="005F65F4">
        <w:t xml:space="preserve"> that were sampled</w:t>
      </w:r>
      <w:r w:rsidRPr="00FA0A81">
        <w:t xml:space="preserve">.  A minimum of three replicate samples from each microhabitat type and from each site </w:t>
      </w:r>
      <w:r w:rsidR="005F65F4">
        <w:t>was</w:t>
      </w:r>
      <w:r w:rsidRPr="00FA0A81">
        <w:t xml:space="preserve"> attempted.</w:t>
      </w:r>
    </w:p>
    <w:p w14:paraId="5EA2B1C7" w14:textId="77777777" w:rsidR="005F65F4" w:rsidRPr="00FA0A81" w:rsidRDefault="005F65F4" w:rsidP="00FA0A81">
      <w:pPr>
        <w:spacing w:line="480" w:lineRule="auto"/>
      </w:pPr>
    </w:p>
    <w:p w14:paraId="35FE37C8" w14:textId="7CB6C686" w:rsidR="00FA0A81" w:rsidRPr="00FA0A81" w:rsidRDefault="00FA0A81" w:rsidP="00FA0A81">
      <w:pPr>
        <w:spacing w:line="480" w:lineRule="auto"/>
      </w:pPr>
      <w:r w:rsidRPr="00FA0A81">
        <w:t xml:space="preserve">Environmental DNA (eDNA) and CRFs’ samples </w:t>
      </w:r>
      <w:r w:rsidR="005F65F4">
        <w:t>were</w:t>
      </w:r>
      <w:r w:rsidRPr="00FA0A81">
        <w:t xml:space="preserve"> collected underwater using standard SCUBA gear. When a suitable microhabitat (i.e., coral head or coral rubble) </w:t>
      </w:r>
      <w:r w:rsidR="005F65F4">
        <w:t>was</w:t>
      </w:r>
      <w:r w:rsidRPr="00FA0A81">
        <w:t xml:space="preserve"> selected, eDNA samples </w:t>
      </w:r>
      <w:r w:rsidR="005F65F4">
        <w:t>were</w:t>
      </w:r>
      <w:r w:rsidRPr="00FA0A81">
        <w:t xml:space="preserve"> collected at the substrate surface, or within the interstices of the coral rubble or the coral heads, using 200 ml modified syringes. Three technical replicates </w:t>
      </w:r>
      <w:r w:rsidR="005F65F4">
        <w:t>were</w:t>
      </w:r>
      <w:r w:rsidRPr="00FA0A81">
        <w:t xml:space="preserve"> be collected of 2 x 200 ml each from each microhabitat. The two syringes for each replicate will be put in three separate containers. Right after the eDNA samples are collected, the CRFs from that same microhabitat w</w:t>
      </w:r>
      <w:r w:rsidR="005F65F4">
        <w:t>ere</w:t>
      </w:r>
      <w:r w:rsidRPr="00FA0A81">
        <w:t xml:space="preserve"> collected using </w:t>
      </w:r>
      <w:r w:rsidR="005F65F4">
        <w:t xml:space="preserve">anesthetic stations as </w:t>
      </w:r>
      <w:r w:rsidRPr="00FA0A81">
        <w:t>described below. The eDNA samples w</w:t>
      </w:r>
      <w:r w:rsidR="005F65F4">
        <w:t>ere</w:t>
      </w:r>
      <w:r w:rsidRPr="00FA0A81">
        <w:t xml:space="preserve"> placed in a cooler when brought to the surface and each technical replicate (400 ml), w</w:t>
      </w:r>
      <w:r w:rsidR="005F65F4">
        <w:t>ere</w:t>
      </w:r>
      <w:r w:rsidRPr="00FA0A81">
        <w:t xml:space="preserve"> be filtered as soon as possible after collection, using a peristaltic pump powered by a hand drill, through a sterile 250 ml disposable filter funnel (Figure 3c) with a 0.45 Micron, 47 mm diameter </w:t>
      </w:r>
      <w:r w:rsidRPr="00FA0A81">
        <w:lastRenderedPageBreak/>
        <w:t>nitrocellulose mixed ester (MCE) membrane filter (</w:t>
      </w:r>
      <w:proofErr w:type="spellStart"/>
      <w:r w:rsidRPr="00FA0A81">
        <w:t>Sterlithech</w:t>
      </w:r>
      <w:proofErr w:type="spellEnd"/>
      <w:r w:rsidRPr="00FA0A81">
        <w:t xml:space="preserve"> Corporation, Kent, WA). </w:t>
      </w:r>
      <w:r w:rsidR="003C55B5">
        <w:t xml:space="preserve">Each replicate </w:t>
      </w:r>
      <w:r w:rsidRPr="00FA0A81">
        <w:t xml:space="preserve">sample </w:t>
      </w:r>
      <w:r w:rsidR="003C55B5">
        <w:t>(</w:t>
      </w:r>
      <w:r w:rsidRPr="00FA0A81">
        <w:t>filter</w:t>
      </w:r>
      <w:r w:rsidR="003C55B5">
        <w:t xml:space="preserve"> disc)</w:t>
      </w:r>
      <w:r w:rsidRPr="00FA0A81">
        <w:t xml:space="preserve"> w</w:t>
      </w:r>
      <w:r w:rsidR="003C55B5">
        <w:t>as</w:t>
      </w:r>
      <w:r w:rsidRPr="00FA0A81">
        <w:t xml:space="preserve"> preserved in a labeled 2 ml micro-vial with</w:t>
      </w:r>
      <w:r w:rsidR="003C55B5">
        <w:t xml:space="preserve"> previously filled with 900 </w:t>
      </w:r>
      <w:r w:rsidR="00815DB9">
        <w:sym w:font="Symbol" w:char="F06D"/>
      </w:r>
      <w:r w:rsidR="00815DB9">
        <w:t>l of</w:t>
      </w:r>
      <w:r w:rsidRPr="00FA0A81">
        <w:t xml:space="preserve"> Longmire’s solution</w:t>
      </w:r>
      <w:r w:rsidR="00815DB9">
        <w:t xml:space="preserve"> (ref)</w:t>
      </w:r>
      <w:r w:rsidRPr="00FA0A81">
        <w:t xml:space="preserve">. </w:t>
      </w:r>
      <w:r w:rsidR="00815DB9">
        <w:t xml:space="preserve">In order to fit in the 2ml vials, the filters were folded in half three times with the use of two flat tip tweezers. All the equipment that was reused (syringes, </w:t>
      </w:r>
      <w:r w:rsidR="000A35B9">
        <w:t>filter funnels, and tweezers)</w:t>
      </w:r>
      <w:r w:rsidR="00815DB9">
        <w:t xml:space="preserve"> </w:t>
      </w:r>
      <w:r w:rsidR="000A35B9">
        <w:t>was sterilized between sampling, filtering, and filter storage operations. S</w:t>
      </w:r>
      <w:r w:rsidRPr="00FA0A81">
        <w:t xml:space="preserve">terilization of the equipment </w:t>
      </w:r>
      <w:r w:rsidR="003C55B5">
        <w:t xml:space="preserve">was done </w:t>
      </w:r>
      <w:r w:rsidRPr="00FA0A81">
        <w:t xml:space="preserve">by soaking </w:t>
      </w:r>
      <w:r w:rsidR="000A35B9">
        <w:t>i</w:t>
      </w:r>
      <w:r w:rsidRPr="00FA0A81">
        <w:t>t in baths of 10% bleach solution, and thorough rinsing in water, be</w:t>
      </w:r>
      <w:r w:rsidR="000A35B9">
        <w:t>fore re</w:t>
      </w:r>
      <w:r w:rsidRPr="00FA0A81">
        <w:t>us</w:t>
      </w:r>
      <w:r w:rsidR="000A35B9">
        <w:t>ing</w:t>
      </w:r>
      <w:r w:rsidRPr="00FA0A81">
        <w:t xml:space="preserve">. </w:t>
      </w:r>
    </w:p>
    <w:p w14:paraId="21CD128A" w14:textId="77777777" w:rsidR="0023594D" w:rsidRDefault="0023594D" w:rsidP="00C92518">
      <w:pPr>
        <w:spacing w:line="480" w:lineRule="auto"/>
        <w:rPr>
          <w:bCs/>
          <w:i/>
          <w:iCs/>
        </w:rPr>
      </w:pPr>
    </w:p>
    <w:p w14:paraId="63E546E5" w14:textId="4595ECEC" w:rsidR="00C92518" w:rsidRPr="000A35B9" w:rsidRDefault="00FA0A81" w:rsidP="00FA0A81">
      <w:pPr>
        <w:spacing w:line="480" w:lineRule="auto"/>
        <w:rPr>
          <w:b/>
          <w:i/>
          <w:iCs/>
        </w:rPr>
      </w:pPr>
      <w:bookmarkStart w:id="0" w:name="_Hlk59445032"/>
      <w:r w:rsidRPr="000A35B9">
        <w:rPr>
          <w:b/>
          <w:i/>
          <w:iCs/>
        </w:rPr>
        <w:t xml:space="preserve">Field sampling and processing procedures of CRF specimens from anesthetic stations </w:t>
      </w:r>
    </w:p>
    <w:bookmarkEnd w:id="0"/>
    <w:p w14:paraId="4E1F0CA9" w14:textId="34CF8F62" w:rsidR="003C55B5" w:rsidRPr="00FA0A81" w:rsidRDefault="003C55B5" w:rsidP="003C55B5">
      <w:pPr>
        <w:spacing w:line="480" w:lineRule="auto"/>
      </w:pPr>
      <w:r w:rsidRPr="00FA0A81">
        <w:t xml:space="preserve">All CRF specimens required for Objective 1 will be captured using modified techniques and protocols from </w:t>
      </w:r>
      <w:r w:rsidRPr="00FA0A81">
        <w:fldChar w:fldCharType="begin" w:fldLock="1"/>
      </w:r>
      <w:r w:rsidRPr="00FA0A81">
        <w:instrText>ADDIN CSL_CITATION {"citationItems":[{"id":"ITEM-1","itemData":{"DOI":"10.1007/s00338-018-1657-2","ISSN":"07224028","abstract":"Factors shaping coral-reef fish species assemblages can operate over a wide range of spatial scales (local versus regional) and across both proximate and evolutionary time. Niche theory and neutral theory provide frameworks for testing assumptions and generating insights about the importance of local versus regional processes. Niche theory postulates that species assemblages are an outcome of evolutionary processes at regional scales followed by local-scale interactions, whereas neutral theory presumes that species assemblages are formed by largely random processes drawing from regional species pools. Indo-Pacific cryptobenthic coral-reef fishes are highly evolved, ecologically diverse, temporally responsive, and situated on a natural longitudinal diversity gradient, making them an ideal group for testing predictions from niche and neutral theories and effects of regional and local processes on species assemblages. Using a combination of ecological metrics (fish density, diversity, assemblage composition) and evolutionary analyses (testing for phylogenetic niche conservatism), we demonstrate that the structure of cryptobenthic fish assemblages can be explained by a mixture of regional factors, such as the size of regional species pools and broad-scale barriers to gene flow/drivers of speciation, coupled with local-scale factors, such as the relative abundance of specific microhabitat types. Furthermore, species of cryptobenthic fishes have distinct microhabitat associations that drive significant differences in assemblage community structure between microhabitat types, and these distinct microhabitat associations are phylogenetically conserved over evolutionary timescales. The implied differential fitness of cryptobenthic fishes across varied microhabitats and the conserved nature of their ecology are consistent with predictions from niche theory. Neutral theory predictions may still hold true for early life-history stages, where stochastic factors may be more important in explaining recruitment. Overall, through integration of ecological and evolutionary techniques, and using multiple spatial scales, our study offers a unique perspective on factors determining coral-reef fish assemblages.","author":[{"dropping-particle":"","family":"Ahmadia","given":"Gabby N.","non-dropping-particle":"","parse-names":false,"suffix":""},{"dropping-particle":"","family":"Tornabene","given":"Luke","non-dropping-particle":"","parse-names":false,"suffix":""},{"dropping-particle":"","family":"Smith","given":"David J.","non-dropping-particle":"","parse-names":false,"suffix":""},{"dropping-particle":"","family":"Pezold","given":"Frank L.","non-dropping-particle":"","parse-names":false,"suffix":""}],"container-title":"Coral Reefs","id":"ITEM-1","issue":"1","issued":{"date-parts":[["2018","3","1"]]},"page":"279-293","publisher":"Springer Verlag","title":"The relative importance of regional, local, and evolutionary factors structuring cryptobenthic coral-reef assemblages","type":"article-journal","volume":"37"},"uris":["http://www.mendeley.com/documents/?uuid=e1a68846-9acf-384f-a36c-123d13636191"]}],"mendeley":{"formattedCitation":"(Ahmadia et al. 2018)","plainTextFormattedCitation":"(Ahmadia et al. 2018)","previouslyFormattedCitation":"(Ahmadia et al. 2018)"},"properties":{"noteIndex":0},"schema":"https://github.com/citation-style-language/schema/raw/master/csl-citation.json"}</w:instrText>
      </w:r>
      <w:r w:rsidRPr="00FA0A81">
        <w:fldChar w:fldCharType="separate"/>
      </w:r>
      <w:r w:rsidRPr="00FA0A81">
        <w:t>(</w:t>
      </w:r>
      <w:proofErr w:type="spellStart"/>
      <w:r w:rsidRPr="00FA0A81">
        <w:t>Ahmadia</w:t>
      </w:r>
      <w:proofErr w:type="spellEnd"/>
      <w:r w:rsidRPr="00FA0A81">
        <w:t xml:space="preserve"> et al. 2018)</w:t>
      </w:r>
      <w:r w:rsidRPr="00FA0A81">
        <w:fldChar w:fldCharType="end"/>
      </w:r>
      <w:r w:rsidRPr="00FA0A81">
        <w:t>. When a haphazardly selected microhabitat type is located, a cylindrical mesh enclosure (open at the top and the bottom) with lead line at the bottom and float line on the top, is placed over the microhabitat to sequester as best as possible all the CRFs. The enclosure is designed to be able to adapt to the benthic contour of the sampled microhabitat and encompassed an area of approximately 1 m</w:t>
      </w:r>
      <w:r w:rsidRPr="00FA0A81">
        <w:rPr>
          <w:vertAlign w:val="superscript"/>
        </w:rPr>
        <w:t>2</w:t>
      </w:r>
      <w:r w:rsidRPr="00FA0A81">
        <w:t xml:space="preserve">. A tarp with lead weights in each corner is then placed over the enclosure and anesthetic is delivered inside the enclosure under the tarp. The tarp is gently push down to mix the anesthetic so it would get evenly distribute in the whole volume of the enclosure. For some of the live coral heads, only the covering tarp is used, since some of the coral heads are too massive for the mesh enclosure. After about a minute, when the fish are observed to be responding to the anesthetic, the tarp is lifted slowly and all the CRFs are suctioned into a labeled plastic jar using an airlift device designed specifically for this study (Buckley and Gómez-Buckley, in prep.). Several microhabitats are sampled per dive by two </w:t>
      </w:r>
      <w:r w:rsidRPr="00FA0A81">
        <w:lastRenderedPageBreak/>
        <w:t xml:space="preserve">divers working as a team. The number of microhabitats sampled per dive is variable and depends on the time required to locate feasible sites, and on the number of specimens found at each site. </w:t>
      </w:r>
    </w:p>
    <w:p w14:paraId="43A66F33" w14:textId="363C4157" w:rsidR="00FA0A81" w:rsidRDefault="003C55B5" w:rsidP="00C92518">
      <w:pPr>
        <w:spacing w:line="480" w:lineRule="auto"/>
      </w:pPr>
      <w:r w:rsidRPr="00FA0A81">
        <w:t xml:space="preserve">At the end of each dive, the jars with specimens are placed in seawater cooled with jars of ice to keep them from deteriorating in the warm tropical environment. To preserve the specimen’s live coloration requires transporting the CRFs as quickly as possible to the lab station where they are photographed to aid in later detailed morphological analysis. The use of macrophotography lenses makes it possible to document the original coloration of the live specimens as well as all the details that will make it possible to do fin-ray counts, a very important morphological feature for most identification of the CRF specimens. After the fish are photographed, they are humanely euthanized using a heavier dose of the anesthetic solution and then placed in individual 2 ml cryovials, with unique label identifiers, filled with 95% ethanol for later genetic analysis. </w:t>
      </w:r>
    </w:p>
    <w:p w14:paraId="40A36B77" w14:textId="77777777" w:rsidR="003C55B5" w:rsidRPr="003C55B5" w:rsidRDefault="003C55B5" w:rsidP="00C92518">
      <w:pPr>
        <w:spacing w:line="480" w:lineRule="auto"/>
      </w:pPr>
    </w:p>
    <w:p w14:paraId="6DDDA8D6" w14:textId="0984B87E" w:rsidR="00500864" w:rsidRDefault="009F50B3" w:rsidP="00C92518">
      <w:pPr>
        <w:spacing w:line="480" w:lineRule="auto"/>
        <w:rPr>
          <w:bCs/>
          <w:iCs/>
        </w:rPr>
      </w:pPr>
      <w:r>
        <w:rPr>
          <w:bCs/>
          <w:iCs/>
        </w:rPr>
        <w:t xml:space="preserve">All the CRF specimens </w:t>
      </w:r>
      <w:r w:rsidR="005B2199">
        <w:rPr>
          <w:bCs/>
          <w:iCs/>
        </w:rPr>
        <w:t xml:space="preserve">were identified to the lowest taxonomic level possible by just visual inspection when still </w:t>
      </w:r>
      <w:r w:rsidR="00717274">
        <w:rPr>
          <w:bCs/>
          <w:iCs/>
        </w:rPr>
        <w:t>fresh and</w:t>
      </w:r>
      <w:r w:rsidR="005B2199">
        <w:rPr>
          <w:bCs/>
          <w:iCs/>
        </w:rPr>
        <w:t xml:space="preserve"> </w:t>
      </w:r>
      <w:r w:rsidR="00D238C6">
        <w:rPr>
          <w:bCs/>
          <w:iCs/>
        </w:rPr>
        <w:t>entered</w:t>
      </w:r>
      <w:r w:rsidR="005B2199">
        <w:rPr>
          <w:bCs/>
          <w:iCs/>
        </w:rPr>
        <w:t xml:space="preserve"> </w:t>
      </w:r>
      <w:r w:rsidR="00D238C6">
        <w:rPr>
          <w:bCs/>
          <w:iCs/>
        </w:rPr>
        <w:t>into an</w:t>
      </w:r>
      <w:r w:rsidR="005B2199">
        <w:rPr>
          <w:bCs/>
          <w:iCs/>
        </w:rPr>
        <w:t xml:space="preserve"> Excel spreadsheet. </w:t>
      </w:r>
      <w:r>
        <w:rPr>
          <w:bCs/>
          <w:iCs/>
        </w:rPr>
        <w:t xml:space="preserve">Using a photographic box filled with salt water, representative specimens of all the CRFs collected were taken using a Canon XXX camera with </w:t>
      </w:r>
      <w:proofErr w:type="gramStart"/>
      <w:r>
        <w:rPr>
          <w:bCs/>
          <w:iCs/>
        </w:rPr>
        <w:t>a</w:t>
      </w:r>
      <w:proofErr w:type="gramEnd"/>
      <w:r>
        <w:rPr>
          <w:bCs/>
          <w:iCs/>
        </w:rPr>
        <w:t xml:space="preserve"> XXX model macro lens attached. </w:t>
      </w:r>
      <w:r w:rsidR="0023594D">
        <w:rPr>
          <w:bCs/>
          <w:iCs/>
        </w:rPr>
        <w:t>Specimens pictures were used post-field operations to confirm identifications in the field, or to determine identification of the unknown ones.</w:t>
      </w:r>
      <w:r w:rsidR="00717274">
        <w:rPr>
          <w:bCs/>
          <w:iCs/>
        </w:rPr>
        <w:t xml:space="preserve"> </w:t>
      </w:r>
    </w:p>
    <w:p w14:paraId="0E424ECE" w14:textId="77777777" w:rsidR="0023594D" w:rsidRPr="00500864" w:rsidRDefault="0023594D" w:rsidP="00C92518">
      <w:pPr>
        <w:spacing w:line="480" w:lineRule="auto"/>
        <w:rPr>
          <w:bCs/>
          <w:iCs/>
        </w:rPr>
      </w:pPr>
    </w:p>
    <w:p w14:paraId="6C3F3DE9" w14:textId="33DFDC0B" w:rsidR="005B2199" w:rsidRPr="000A35B9" w:rsidRDefault="00500864" w:rsidP="00C92518">
      <w:pPr>
        <w:spacing w:line="480" w:lineRule="auto"/>
        <w:rPr>
          <w:b/>
          <w:i/>
          <w:iCs/>
        </w:rPr>
      </w:pPr>
      <w:r w:rsidRPr="000A35B9">
        <w:rPr>
          <w:b/>
          <w:i/>
          <w:iCs/>
        </w:rPr>
        <w:t xml:space="preserve">eDNA lab sample processing </w:t>
      </w:r>
      <w:r w:rsidR="00CF26E9" w:rsidRPr="000A35B9">
        <w:rPr>
          <w:b/>
          <w:i/>
          <w:iCs/>
        </w:rPr>
        <w:t xml:space="preserve"> </w:t>
      </w:r>
    </w:p>
    <w:p w14:paraId="4A2B0DF9" w14:textId="651C6035" w:rsidR="00A632B8" w:rsidRPr="00A632B8" w:rsidRDefault="00717274" w:rsidP="00A632B8">
      <w:pPr>
        <w:spacing w:line="480" w:lineRule="auto"/>
        <w:rPr>
          <w:bCs/>
        </w:rPr>
      </w:pPr>
      <w:r w:rsidRPr="00717274">
        <w:rPr>
          <w:bCs/>
        </w:rPr>
        <w:t>A dedicated lab</w:t>
      </w:r>
      <w:r>
        <w:rPr>
          <w:bCs/>
        </w:rPr>
        <w:t xml:space="preserve"> with sterilized work surfaces was used to perform DNA extractions from the eDNA samples. Each </w:t>
      </w:r>
      <w:r w:rsidR="008C18AC">
        <w:rPr>
          <w:bCs/>
        </w:rPr>
        <w:t xml:space="preserve">whole </w:t>
      </w:r>
      <w:r>
        <w:rPr>
          <w:bCs/>
        </w:rPr>
        <w:t xml:space="preserve">filter disc corresponding to individual sample replicates were </w:t>
      </w:r>
      <w:r w:rsidR="008C18AC">
        <w:rPr>
          <w:bCs/>
        </w:rPr>
        <w:t xml:space="preserve">extracted and </w:t>
      </w:r>
      <w:r w:rsidR="00AB02AB">
        <w:rPr>
          <w:bCs/>
        </w:rPr>
        <w:t xml:space="preserve">kept as a </w:t>
      </w:r>
      <w:r w:rsidR="00FA0A81">
        <w:rPr>
          <w:bCs/>
        </w:rPr>
        <w:t>separate</w:t>
      </w:r>
      <w:r w:rsidR="00AB02AB">
        <w:rPr>
          <w:bCs/>
        </w:rPr>
        <w:t xml:space="preserve"> sample for the subsequent amplification and sequencing </w:t>
      </w:r>
      <w:r w:rsidR="00AB02AB">
        <w:rPr>
          <w:bCs/>
        </w:rPr>
        <w:lastRenderedPageBreak/>
        <w:t>processing.</w:t>
      </w:r>
      <w:r w:rsidR="00A632B8" w:rsidRPr="00A632B8">
        <w:rPr>
          <w:bCs/>
        </w:rPr>
        <w:t xml:space="preserve"> Prior to the extraction, a ‘bead beating’ processing </w:t>
      </w:r>
      <w:r w:rsidR="00A632B8" w:rsidRPr="00A632B8">
        <w:rPr>
          <w:bCs/>
        </w:rPr>
        <w:fldChar w:fldCharType="begin" w:fldLock="1"/>
      </w:r>
      <w:r w:rsidR="00A632B8" w:rsidRPr="00A632B8">
        <w:rPr>
          <w:bCs/>
        </w:rPr>
        <w:instrText>ADDIN CSL_CITATION {"citationItems":[{"id":"ITEM-1","itemData":{"DOI":"10.3389/fmars.2017.00314","ISSN":"22967745","abstract":"© 2017 Djurhuus, Port, Closek, Yamahara, Romero-Maraccini, Walz, Goldsmith, Michisaki, Breitbart, Boehm and Chavez. Metabarcoding of marine environmental DNA (eDNA), originating from tissue, cells, or extracellular DNA, offers the opportunity to survey the biological composition of communities across multiple trophic levels from a non-invasive seawater sample. Here we compare results of eDNA metabarcoding of multiple trophic levels from individual seawater samples collected from a kelp forest in Monterey Bay, California in order to establish methods for future cross-trophic level eDNA analysis. Triplicate 1 L water samples were filtered using five different 47 mm diameter membrane filters (PVDF, PES, GFF, PCTE, and NC) and DNA was extracted from triplicates of each filter-type using three widely-used extraction methods (the DNeasy Blood and Tissue kit, the MoBio PowerWater DNA Isolation kit, and standard phenol/chloroform methods) resulting in 45 individual eDNA samples prepared with 15 workflow combinations. Each DNA extract was amplified using PCR primers for the 16S rRNA gene (microorganisms; Bacteria and Archaea), 18S rRNA gene (phytoplankton), and the 12S rRNA gene (vertebrates), and PCR products were sequenced on an Illumina MiSeq platform. The richness and community composition of microbial, phytoplankton, and vertebrate OTUs were not significantly different between any of the 0.2 μm pore-size filter types extracted with the DNeasy or MoBio kits. However, phenol/chloroform extraction resulted in significantly different community structures. This study provides insight into multiple choices for extraction and filtration methods to use eDNA metabarcoding for biodiversity assessment of multiple trophic levels from a single sample. We recommend any combination of either DNeasy or MoBio with PES, PCTE, PVDF, or NC filters for a cross trophic level comparison.","author":[{"dropping-particle":"","family":"Djurhuus","given":"Anni","non-dropping-particle":"","parse-names":false,"suffix":""},{"dropping-particle":"","family":"Port","given":"Jesse","non-dropping-particle":"","parse-names":false,"suffix":""},{"dropping-particle":"","family":"Closek","given":"Collin J.","non-dropping-particle":"","parse-names":false,"suffix":""},{"dropping-particle":"","family":"Yamahara","given":"Kevan M.","non-dropping-particle":"","parse-names":false,"suffix":""},{"dropping-particle":"","family":"Romero-Maraccini","given":"Ofelia","non-dropping-particle":"","parse-names":false,"suffix":""},{"dropping-particle":"","family":"Walz","given":"Kristine R.","non-dropping-particle":"","parse-names":false,"suffix":""},{"dropping-particle":"","family":"Goldsmith","given":"Dawn B.","non-dropping-particle":"","parse-names":false,"suffix":""},{"dropping-particle":"","family":"Michisaki","given":"Reiko","non-dropping-particle":"","parse-names":false,"suffix":""},{"dropping-particle":"","family":"Breitbart","given":"Mya","non-dropping-particle":"","parse-names":false,"suffix":""},{"dropping-particle":"","family":"Boehm","given":"Alexandria B.","non-dropping-particle":"","parse-names":false,"suffix":""},{"dropping-particle":"","family":"Chavez","given":"Francisco P.","non-dropping-particle":"","parse-names":false,"suffix":""}],"container-title":"Frontiers in Marine Science","id":"ITEM-1","issue":"OCT","issued":{"date-parts":[["2017","10","13"]]},"page":"314","publisher":"Frontiers Media S. A","title":"Evaluation of filtration and DNA extraction methods for environmental DNA biodiversity assessments across multiple trophic levels","type":"article-journal","volume":"4"},"uris":["http://www.mendeley.com/documents/?uuid=475a1e6b-472a-3d57-a0d6-1e5417af333d"]}],"mendeley":{"formattedCitation":"(Djurhuus et al. 2017)","plainTextFormattedCitation":"(Djurhuus et al. 2017)","previouslyFormattedCitation":"(Djurhuus et al. 2017)"},"properties":{"noteIndex":0},"schema":"https://github.com/citation-style-language/schema/raw/master/csl-citation.json"}</w:instrText>
      </w:r>
      <w:r w:rsidR="00A632B8" w:rsidRPr="00A632B8">
        <w:rPr>
          <w:bCs/>
        </w:rPr>
        <w:fldChar w:fldCharType="separate"/>
      </w:r>
      <w:r w:rsidR="00A632B8" w:rsidRPr="00A632B8">
        <w:rPr>
          <w:bCs/>
        </w:rPr>
        <w:t>(</w:t>
      </w:r>
      <w:proofErr w:type="spellStart"/>
      <w:r w:rsidR="00A632B8" w:rsidRPr="00A632B8">
        <w:rPr>
          <w:bCs/>
        </w:rPr>
        <w:t>Djurhuus</w:t>
      </w:r>
      <w:proofErr w:type="spellEnd"/>
      <w:r w:rsidR="00A632B8" w:rsidRPr="00A632B8">
        <w:rPr>
          <w:bCs/>
        </w:rPr>
        <w:t xml:space="preserve"> et al. 2017)</w:t>
      </w:r>
      <w:r w:rsidR="00A632B8" w:rsidRPr="00A632B8">
        <w:rPr>
          <w:bCs/>
        </w:rPr>
        <w:fldChar w:fldCharType="end"/>
      </w:r>
      <w:r w:rsidR="00A632B8" w:rsidRPr="00A632B8">
        <w:rPr>
          <w:bCs/>
        </w:rPr>
        <w:t xml:space="preserve"> </w:t>
      </w:r>
      <w:r w:rsidR="00B966DB">
        <w:rPr>
          <w:bCs/>
        </w:rPr>
        <w:t xml:space="preserve">with slight modifications </w:t>
      </w:r>
      <w:r w:rsidR="00A632B8">
        <w:rPr>
          <w:bCs/>
        </w:rPr>
        <w:t>was</w:t>
      </w:r>
      <w:r w:rsidR="00A632B8" w:rsidRPr="00A632B8">
        <w:rPr>
          <w:bCs/>
        </w:rPr>
        <w:t xml:space="preserve"> used to help separate DNA fragments from the filter.</w:t>
      </w:r>
      <w:r w:rsidR="00A632B8">
        <w:rPr>
          <w:bCs/>
        </w:rPr>
        <w:t xml:space="preserve"> </w:t>
      </w:r>
      <w:r w:rsidR="00B966DB">
        <w:rPr>
          <w:bCs/>
        </w:rPr>
        <w:t xml:space="preserve">The beads were added to the vials that contained the filters in the Longmire’s solution, so the ATL Buffer was used during the bead beating process. The </w:t>
      </w:r>
      <w:r w:rsidR="00A632B8">
        <w:rPr>
          <w:bCs/>
        </w:rPr>
        <w:t xml:space="preserve">Type of beads, amounts, and give the model of shaker. </w:t>
      </w:r>
      <w:r w:rsidR="00A632B8" w:rsidRPr="00A632B8">
        <w:rPr>
          <w:bCs/>
        </w:rPr>
        <w:t xml:space="preserve">A </w:t>
      </w:r>
      <w:proofErr w:type="spellStart"/>
      <w:r w:rsidR="00A632B8" w:rsidRPr="00A632B8">
        <w:rPr>
          <w:bCs/>
        </w:rPr>
        <w:t>DNeasy</w:t>
      </w:r>
      <w:proofErr w:type="spellEnd"/>
      <w:r w:rsidR="00A632B8" w:rsidRPr="00A632B8">
        <w:rPr>
          <w:bCs/>
        </w:rPr>
        <w:t xml:space="preserve"> Blood &amp; Tissue Kit </w:t>
      </w:r>
      <w:r w:rsidR="00C80D7D">
        <w:rPr>
          <w:bCs/>
        </w:rPr>
        <w:t xml:space="preserve">was </w:t>
      </w:r>
      <w:r w:rsidR="00A632B8">
        <w:rPr>
          <w:bCs/>
        </w:rPr>
        <w:t xml:space="preserve">then </w:t>
      </w:r>
      <w:r w:rsidR="00A632B8" w:rsidRPr="00A632B8">
        <w:rPr>
          <w:bCs/>
        </w:rPr>
        <w:t>used</w:t>
      </w:r>
      <w:r w:rsidR="00A632B8">
        <w:rPr>
          <w:bCs/>
        </w:rPr>
        <w:t xml:space="preserve"> for the extraction following the manufacturer’s protocols. </w:t>
      </w:r>
    </w:p>
    <w:p w14:paraId="70C3E2EB" w14:textId="77777777" w:rsidR="00A632B8" w:rsidRPr="00A632B8" w:rsidRDefault="00A632B8" w:rsidP="00A632B8">
      <w:pPr>
        <w:spacing w:line="480" w:lineRule="auto"/>
        <w:rPr>
          <w:bCs/>
        </w:rPr>
      </w:pPr>
    </w:p>
    <w:p w14:paraId="25E54CEE" w14:textId="28B4D079" w:rsidR="00A632B8" w:rsidRPr="00A632B8" w:rsidRDefault="00A632B8" w:rsidP="00A632B8">
      <w:pPr>
        <w:spacing w:line="480" w:lineRule="auto"/>
        <w:rPr>
          <w:bCs/>
        </w:rPr>
      </w:pPr>
      <w:r w:rsidRPr="00A632B8">
        <w:rPr>
          <w:bCs/>
        </w:rPr>
        <w:t>Extracted raw DNA w</w:t>
      </w:r>
      <w:r w:rsidR="004D405E">
        <w:rPr>
          <w:bCs/>
        </w:rPr>
        <w:t>as</w:t>
      </w:r>
      <w:r w:rsidRPr="00A632B8">
        <w:rPr>
          <w:bCs/>
        </w:rPr>
        <w:t xml:space="preserve"> sent to Jonah Ventures Lab, Boulder CO, for sequencing. The normal length of specific fish markers is about 600 bp, but we are dealing with degrade DNA in the environment, so </w:t>
      </w:r>
      <w:proofErr w:type="spellStart"/>
      <w:r w:rsidRPr="00A632B8">
        <w:rPr>
          <w:bCs/>
        </w:rPr>
        <w:t>Leray</w:t>
      </w:r>
      <w:proofErr w:type="spellEnd"/>
      <w:r w:rsidRPr="00A632B8">
        <w:rPr>
          <w:bCs/>
        </w:rPr>
        <w:t xml:space="preserve"> primers </w:t>
      </w:r>
      <w:r w:rsidRPr="00A632B8">
        <w:rPr>
          <w:bCs/>
        </w:rPr>
        <w:fldChar w:fldCharType="begin" w:fldLock="1"/>
      </w:r>
      <w:r w:rsidRPr="00A632B8">
        <w:rPr>
          <w:bCs/>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 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51.7% matched a reference barcode (&gt;98% sequence similarity) and an additional 32% could be assigned to a higher taxonomic level using Bayesian assignment. 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Zoology","id":"ITEM-1","issue":"1","issued":{"date-parts":[["2013","6","14"]]},"title":"A new versatile primer set targeting a short fragment of the mitochondrial COI region for metabarcoding metazoan diversity: Application for characterizing coral reef fish gut contents","type":"article-journal","volume":"10"},"uris":["http://www.mendeley.com/documents/?uuid=fdd00ecb-7927-3551-bfc6-08d275c86f6e"]}],"mendeley":{"formattedCitation":"(Leray et al. 2013)","plainTextFormattedCitation":"(Leray et al. 2013)","previouslyFormattedCitation":"(Leray et al. 2013)"},"properties":{"noteIndex":0},"schema":"https://github.com/citation-style-language/schema/raw/master/csl-citation.json"}</w:instrText>
      </w:r>
      <w:r w:rsidRPr="00A632B8">
        <w:rPr>
          <w:bCs/>
        </w:rPr>
        <w:fldChar w:fldCharType="separate"/>
      </w:r>
      <w:r w:rsidRPr="00A632B8">
        <w:rPr>
          <w:bCs/>
        </w:rPr>
        <w:t>(</w:t>
      </w:r>
      <w:proofErr w:type="spellStart"/>
      <w:r w:rsidRPr="00A632B8">
        <w:rPr>
          <w:bCs/>
        </w:rPr>
        <w:t>Leray</w:t>
      </w:r>
      <w:proofErr w:type="spellEnd"/>
      <w:r w:rsidRPr="00A632B8">
        <w:rPr>
          <w:bCs/>
        </w:rPr>
        <w:t xml:space="preserve"> et al. 2013)</w:t>
      </w:r>
      <w:r w:rsidRPr="00A632B8">
        <w:rPr>
          <w:bCs/>
        </w:rPr>
        <w:fldChar w:fldCharType="end"/>
      </w:r>
      <w:r w:rsidRPr="00A632B8">
        <w:rPr>
          <w:bCs/>
        </w:rPr>
        <w:t xml:space="preserve"> that target a shorter fragment of about 300 base-pair-long from the COI gene will be used. Other markers like 16s and 12s will not be used, because they are not as common in GenBank, and in many cases, they do not give information on higher taxonomic levels than the ones needed for my research question.</w:t>
      </w:r>
    </w:p>
    <w:p w14:paraId="2E096518" w14:textId="68C50E2A" w:rsidR="00717274" w:rsidRDefault="00717274" w:rsidP="00C92518">
      <w:pPr>
        <w:spacing w:line="480" w:lineRule="auto"/>
        <w:rPr>
          <w:bCs/>
        </w:rPr>
      </w:pPr>
    </w:p>
    <w:p w14:paraId="53AD590D" w14:textId="77777777" w:rsidR="00AB02AB" w:rsidRPr="00717274" w:rsidRDefault="00AB02AB" w:rsidP="00C92518">
      <w:pPr>
        <w:spacing w:line="480" w:lineRule="auto"/>
        <w:rPr>
          <w:bCs/>
        </w:rPr>
      </w:pPr>
    </w:p>
    <w:p w14:paraId="6BA31E4A" w14:textId="610E8E8C" w:rsidR="00500864" w:rsidRPr="000A35B9" w:rsidRDefault="00500864" w:rsidP="00C92518">
      <w:pPr>
        <w:spacing w:line="480" w:lineRule="auto"/>
        <w:rPr>
          <w:b/>
          <w:i/>
          <w:iCs/>
        </w:rPr>
      </w:pPr>
      <w:r w:rsidRPr="000A35B9">
        <w:rPr>
          <w:b/>
          <w:i/>
          <w:iCs/>
        </w:rPr>
        <w:t>Bioinformatics analysis</w:t>
      </w:r>
    </w:p>
    <w:p w14:paraId="067F74AB" w14:textId="77777777" w:rsidR="005A7E40" w:rsidRPr="005A7E40" w:rsidRDefault="005A7E40" w:rsidP="00C92518">
      <w:pPr>
        <w:spacing w:line="480" w:lineRule="auto"/>
        <w:rPr>
          <w:bCs/>
        </w:rPr>
      </w:pPr>
    </w:p>
    <w:p w14:paraId="08397FB3" w14:textId="21D866FC" w:rsidR="005A7E40" w:rsidRDefault="005A7E40" w:rsidP="005A7E40">
      <w:bookmarkStart w:id="1" w:name="_Hlk56946499"/>
      <w:r>
        <w:t xml:space="preserve">Sequences were processed with the JAMP pipeline (https://github.com/VascoElbrecht/JAMP). </w:t>
      </w:r>
      <w:bookmarkEnd w:id="1"/>
      <w:r>
        <w:t>Demultiplexing of raw data was done with "</w:t>
      </w:r>
      <w:proofErr w:type="spellStart"/>
      <w:r>
        <w:t>iu</w:t>
      </w:r>
      <w:proofErr w:type="spellEnd"/>
      <w:r>
        <w:t xml:space="preserve">-demultiplex" v2.3 (https://github.com/merenlab/illumina-utils). Forward and reverse reads from each sample where paired end merged with </w:t>
      </w:r>
      <w:proofErr w:type="spellStart"/>
      <w:r>
        <w:t>Usearch</w:t>
      </w:r>
      <w:proofErr w:type="spellEnd"/>
      <w:r>
        <w:t xml:space="preserve"> v11. Primers </w:t>
      </w:r>
      <w:r w:rsidR="00B966DB">
        <w:t>were</w:t>
      </w:r>
      <w:r>
        <w:t xml:space="preserve"> trimmed from both </w:t>
      </w:r>
      <w:r w:rsidR="00B966DB">
        <w:t>sides and</w:t>
      </w:r>
      <w:r>
        <w:t xml:space="preserve"> reads of 298 - 328 bp length retained using </w:t>
      </w:r>
      <w:proofErr w:type="spellStart"/>
      <w:r>
        <w:t>Cutadapt</w:t>
      </w:r>
      <w:proofErr w:type="spellEnd"/>
      <w:r>
        <w:t xml:space="preserve"> v1.15. Quality filtering was carried out using expected error filtering (</w:t>
      </w:r>
      <w:proofErr w:type="spellStart"/>
      <w:r>
        <w:t>max_ee</w:t>
      </w:r>
      <w:proofErr w:type="spellEnd"/>
      <w:r>
        <w:t xml:space="preserve">=1) as implemented in </w:t>
      </w:r>
      <w:proofErr w:type="spellStart"/>
      <w:r>
        <w:t>Usearch</w:t>
      </w:r>
      <w:proofErr w:type="spellEnd"/>
      <w:r>
        <w:t xml:space="preserve"> v11. For OTU clustering reads where pooled, dereplicated and singletons removed. Reads where clustered using </w:t>
      </w:r>
      <w:proofErr w:type="spellStart"/>
      <w:r>
        <w:t>usearch</w:t>
      </w:r>
      <w:proofErr w:type="spellEnd"/>
      <w:r>
        <w:t xml:space="preserve"> at 3% similarity, and each sample (including singletons) remapped against the generated OTUs using </w:t>
      </w:r>
      <w:proofErr w:type="spellStart"/>
      <w:r>
        <w:t>usearch_global</w:t>
      </w:r>
      <w:proofErr w:type="spellEnd"/>
      <w:r>
        <w:t xml:space="preserve"> with 97% similarity and </w:t>
      </w:r>
      <w:proofErr w:type="spellStart"/>
      <w:r>
        <w:t>maxaccepts</w:t>
      </w:r>
      <w:proofErr w:type="spellEnd"/>
      <w:r>
        <w:t xml:space="preserve">=8, </w:t>
      </w:r>
      <w:proofErr w:type="spellStart"/>
      <w:r>
        <w:t>maxrejects</w:t>
      </w:r>
      <w:proofErr w:type="spellEnd"/>
      <w:r>
        <w:t xml:space="preserve">=256 to generate a OTU table. Taxonomy was assigned using </w:t>
      </w:r>
      <w:proofErr w:type="spellStart"/>
      <w:r>
        <w:t>using</w:t>
      </w:r>
      <w:proofErr w:type="spellEnd"/>
      <w:r>
        <w:t xml:space="preserve"> the latest BOLD database (All Barcode Records on BOLD, </w:t>
      </w:r>
      <w:proofErr w:type="spellStart"/>
      <w:r>
        <w:t>BOLD_web_</w:t>
      </w:r>
      <w:proofErr w:type="gramStart"/>
      <w:r>
        <w:t>hack.R</w:t>
      </w:r>
      <w:proofErr w:type="spellEnd"/>
      <w:proofErr w:type="gramEnd"/>
      <w:r>
        <w:t>).</w:t>
      </w:r>
    </w:p>
    <w:p w14:paraId="6BCDE328" w14:textId="77777777" w:rsidR="00500864" w:rsidRPr="00500864" w:rsidRDefault="00500864" w:rsidP="00C92518">
      <w:pPr>
        <w:spacing w:line="480" w:lineRule="auto"/>
        <w:rPr>
          <w:bCs/>
          <w:iCs/>
        </w:rPr>
      </w:pPr>
    </w:p>
    <w:p w14:paraId="5490737C" w14:textId="77777777" w:rsidR="00500864" w:rsidRPr="00500864" w:rsidRDefault="00500864" w:rsidP="00C92518">
      <w:pPr>
        <w:spacing w:line="480" w:lineRule="auto"/>
        <w:rPr>
          <w:bCs/>
          <w:i/>
          <w:iCs/>
        </w:rPr>
      </w:pPr>
    </w:p>
    <w:p w14:paraId="44AB42EC" w14:textId="77777777" w:rsidR="00E66FFC" w:rsidRPr="00811210" w:rsidRDefault="00BB333F" w:rsidP="00BB333F">
      <w:pPr>
        <w:spacing w:line="480" w:lineRule="auto"/>
        <w:ind w:firstLine="720"/>
        <w:rPr>
          <w:color w:val="1F4E79" w:themeColor="accent5" w:themeShade="80"/>
          <w:u w:val="single"/>
        </w:rPr>
      </w:pPr>
      <w:r w:rsidRPr="00811210">
        <w:rPr>
          <w:color w:val="1F4E79" w:themeColor="accent5" w:themeShade="80"/>
          <w:u w:val="single"/>
        </w:rPr>
        <w:lastRenderedPageBreak/>
        <w:t>More text, etc.</w:t>
      </w:r>
      <w:r w:rsidR="00601F8D" w:rsidRPr="00811210">
        <w:rPr>
          <w:color w:val="1F4E79" w:themeColor="accent5" w:themeShade="80"/>
          <w:u w:val="single"/>
        </w:rPr>
        <w:t xml:space="preserve"> </w:t>
      </w:r>
      <w:r w:rsidR="008851AF" w:rsidRPr="00811210">
        <w:rPr>
          <w:color w:val="1F4E79" w:themeColor="accent5" w:themeShade="80"/>
          <w:u w:val="single"/>
        </w:rPr>
        <w:t>In some cases, if the statistical analyses or complex or unusual they may be described in the Methods, but if only very conventional analyses were done (e.g., ANOVA, t-tests, linear regression) they can be indicated in the Results with no need for additional mention in the Methods.</w:t>
      </w:r>
    </w:p>
    <w:p w14:paraId="793340A1" w14:textId="77777777" w:rsidR="008851AF" w:rsidRDefault="008851AF" w:rsidP="00BB333F">
      <w:pPr>
        <w:spacing w:line="480" w:lineRule="auto"/>
        <w:ind w:firstLine="720"/>
      </w:pPr>
    </w:p>
    <w:p w14:paraId="3E436C15" w14:textId="77777777" w:rsidR="009708D5" w:rsidRPr="005900E8" w:rsidRDefault="00B54B78" w:rsidP="009708D5">
      <w:pPr>
        <w:pStyle w:val="Heading1"/>
        <w:spacing w:before="0" w:after="0" w:line="480" w:lineRule="auto"/>
        <w:rPr>
          <w:rFonts w:ascii="Times New Roman" w:hAnsi="Times New Roman" w:cs="Times New Roman"/>
          <w:sz w:val="24"/>
          <w:szCs w:val="24"/>
        </w:rPr>
      </w:pPr>
      <w:r w:rsidRPr="005900E8">
        <w:rPr>
          <w:rFonts w:ascii="Times New Roman" w:hAnsi="Times New Roman" w:cs="Times New Roman"/>
          <w:sz w:val="24"/>
          <w:szCs w:val="24"/>
        </w:rPr>
        <w:t>RESULTS</w:t>
      </w:r>
    </w:p>
    <w:p w14:paraId="1077979F" w14:textId="5537A902" w:rsidR="00505520" w:rsidRDefault="00505520" w:rsidP="00505520">
      <w:pPr>
        <w:spacing w:line="480" w:lineRule="auto"/>
        <w:rPr>
          <w:bCs/>
          <w:i/>
          <w:iCs/>
        </w:rPr>
      </w:pPr>
      <w:r>
        <w:rPr>
          <w:bCs/>
          <w:i/>
          <w:iCs/>
        </w:rPr>
        <w:t>CRFs from anesthetic stations</w:t>
      </w:r>
      <w:r w:rsidRPr="00500864">
        <w:rPr>
          <w:bCs/>
          <w:i/>
          <w:iCs/>
        </w:rPr>
        <w:t xml:space="preserve"> </w:t>
      </w:r>
    </w:p>
    <w:p w14:paraId="1D507EBD" w14:textId="2AD2536D" w:rsidR="00505520" w:rsidRDefault="00505520" w:rsidP="009F18A3">
      <w:pPr>
        <w:spacing w:line="480" w:lineRule="auto"/>
        <w:rPr>
          <w:bCs/>
          <w:iCs/>
        </w:rPr>
      </w:pPr>
      <w:r>
        <w:rPr>
          <w:bCs/>
          <w:iCs/>
        </w:rPr>
        <w:t>A total of 6</w:t>
      </w:r>
      <w:r w:rsidR="007B6001">
        <w:rPr>
          <w:bCs/>
          <w:iCs/>
        </w:rPr>
        <w:t>83</w:t>
      </w:r>
      <w:r>
        <w:rPr>
          <w:bCs/>
          <w:iCs/>
        </w:rPr>
        <w:t xml:space="preserve"> CRFs were collected from the anesthetic stations from where eDNA samples were taken. </w:t>
      </w:r>
      <w:r w:rsidR="007B6001">
        <w:rPr>
          <w:bCs/>
          <w:iCs/>
        </w:rPr>
        <w:t xml:space="preserve">The number of CRF species identified from the composite of all the stations was 34. From this, XX were </w:t>
      </w:r>
      <w:r w:rsidR="00090DEE">
        <w:rPr>
          <w:bCs/>
          <w:iCs/>
        </w:rPr>
        <w:t>G</w:t>
      </w:r>
      <w:r w:rsidR="007B6001">
        <w:rPr>
          <w:bCs/>
          <w:iCs/>
        </w:rPr>
        <w:t>obiidae</w:t>
      </w:r>
      <w:r w:rsidR="00D03BF8">
        <w:rPr>
          <w:bCs/>
          <w:iCs/>
        </w:rPr>
        <w:t>, with other families present in very small numbers (Fig. X – chart of fish silhouettes with proportional areas for each of the families. If possible, insert within the Gobi</w:t>
      </w:r>
      <w:r w:rsidR="00D35126">
        <w:rPr>
          <w:bCs/>
          <w:iCs/>
        </w:rPr>
        <w:t>i</w:t>
      </w:r>
      <w:r w:rsidR="00D03BF8">
        <w:rPr>
          <w:bCs/>
          <w:iCs/>
        </w:rPr>
        <w:t>dae, different silhouettes for the different genera</w:t>
      </w:r>
      <w:r w:rsidR="008000C0">
        <w:rPr>
          <w:bCs/>
          <w:iCs/>
        </w:rPr>
        <w:t>? Or just proportional area boxes</w:t>
      </w:r>
      <w:r w:rsidR="00D03BF8">
        <w:rPr>
          <w:bCs/>
          <w:iCs/>
        </w:rPr>
        <w:t>)</w:t>
      </w:r>
      <w:r w:rsidR="00090DEE">
        <w:rPr>
          <w:bCs/>
          <w:iCs/>
        </w:rPr>
        <w:t>.</w:t>
      </w:r>
    </w:p>
    <w:p w14:paraId="61D74324" w14:textId="4B931466" w:rsidR="00090DEE" w:rsidRDefault="00090DEE" w:rsidP="009F18A3">
      <w:pPr>
        <w:spacing w:line="480" w:lineRule="auto"/>
        <w:rPr>
          <w:bCs/>
          <w:iCs/>
        </w:rPr>
      </w:pPr>
      <w:r>
        <w:rPr>
          <w:bCs/>
          <w:iCs/>
        </w:rPr>
        <w:t xml:space="preserve">Within the </w:t>
      </w:r>
      <w:r w:rsidR="0074472D">
        <w:rPr>
          <w:bCs/>
          <w:iCs/>
        </w:rPr>
        <w:t>Gobiidae, the</w:t>
      </w:r>
      <w:r>
        <w:rPr>
          <w:bCs/>
          <w:iCs/>
        </w:rPr>
        <w:t xml:space="preserve"> </w:t>
      </w:r>
      <w:r w:rsidRPr="00090DEE">
        <w:rPr>
          <w:bCs/>
          <w:i/>
        </w:rPr>
        <w:t xml:space="preserve">Eviota </w:t>
      </w:r>
      <w:r>
        <w:rPr>
          <w:bCs/>
          <w:iCs/>
        </w:rPr>
        <w:t>genus</w:t>
      </w:r>
      <w:r w:rsidR="0074472D">
        <w:rPr>
          <w:bCs/>
          <w:iCs/>
        </w:rPr>
        <w:t xml:space="preserve"> made out about half of all CRF species</w:t>
      </w:r>
      <w:r>
        <w:rPr>
          <w:bCs/>
          <w:iCs/>
        </w:rPr>
        <w:t>,</w:t>
      </w:r>
      <w:r w:rsidR="0074472D">
        <w:rPr>
          <w:bCs/>
          <w:iCs/>
        </w:rPr>
        <w:t xml:space="preserve"> with </w:t>
      </w:r>
      <w:r w:rsidR="00802213">
        <w:rPr>
          <w:bCs/>
          <w:iCs/>
        </w:rPr>
        <w:t>~40% of all CRFs belonging to one single species,</w:t>
      </w:r>
      <w:r w:rsidR="0074472D">
        <w:rPr>
          <w:bCs/>
          <w:iCs/>
        </w:rPr>
        <w:t xml:space="preserve"> </w:t>
      </w:r>
      <w:r w:rsidRPr="0074472D">
        <w:rPr>
          <w:bCs/>
          <w:i/>
        </w:rPr>
        <w:t>E. sigillata</w:t>
      </w:r>
      <w:r w:rsidR="00802213">
        <w:rPr>
          <w:bCs/>
          <w:iCs/>
        </w:rPr>
        <w:t>.</w:t>
      </w:r>
    </w:p>
    <w:p w14:paraId="6482708F" w14:textId="25996D07" w:rsidR="00802213" w:rsidRDefault="00802213" w:rsidP="009F18A3">
      <w:pPr>
        <w:spacing w:line="480" w:lineRule="auto"/>
        <w:rPr>
          <w:bCs/>
          <w:iCs/>
        </w:rPr>
      </w:pPr>
      <w:proofErr w:type="gramStart"/>
      <w:r>
        <w:rPr>
          <w:bCs/>
          <w:iCs/>
        </w:rPr>
        <w:t xml:space="preserve">The different microhabitats, live coral heads, dead </w:t>
      </w:r>
      <w:r w:rsidR="006C6D48">
        <w:rPr>
          <w:bCs/>
          <w:iCs/>
        </w:rPr>
        <w:t>coral,</w:t>
      </w:r>
      <w:r>
        <w:rPr>
          <w:bCs/>
          <w:iCs/>
        </w:rPr>
        <w:t xml:space="preserve"> and coral rubble,</w:t>
      </w:r>
      <w:proofErr w:type="gramEnd"/>
      <w:r>
        <w:rPr>
          <w:bCs/>
          <w:iCs/>
        </w:rPr>
        <w:t xml:space="preserve"> were </w:t>
      </w:r>
      <w:r w:rsidR="00111FF7">
        <w:rPr>
          <w:bCs/>
          <w:iCs/>
        </w:rPr>
        <w:t>approximately sampl</w:t>
      </w:r>
      <w:r w:rsidR="006C6D48">
        <w:rPr>
          <w:bCs/>
          <w:iCs/>
        </w:rPr>
        <w:t>ed</w:t>
      </w:r>
      <w:r w:rsidR="00111FF7">
        <w:rPr>
          <w:bCs/>
          <w:iCs/>
        </w:rPr>
        <w:t xml:space="preserve"> at </w:t>
      </w:r>
      <w:r w:rsidR="006C6D48">
        <w:rPr>
          <w:bCs/>
          <w:iCs/>
        </w:rPr>
        <w:t>similar</w:t>
      </w:r>
      <w:r w:rsidR="00111FF7">
        <w:rPr>
          <w:bCs/>
          <w:iCs/>
        </w:rPr>
        <w:t xml:space="preserve"> numbers. </w:t>
      </w:r>
      <w:r w:rsidR="008C18AC">
        <w:rPr>
          <w:bCs/>
          <w:iCs/>
        </w:rPr>
        <w:t>(</w:t>
      </w:r>
      <w:proofErr w:type="gramStart"/>
      <w:r w:rsidR="008C18AC">
        <w:rPr>
          <w:bCs/>
          <w:iCs/>
        </w:rPr>
        <w:t>table ?</w:t>
      </w:r>
      <w:proofErr w:type="gramEnd"/>
      <w:r w:rsidR="008C18AC">
        <w:rPr>
          <w:bCs/>
          <w:iCs/>
        </w:rPr>
        <w:t>)</w:t>
      </w:r>
    </w:p>
    <w:p w14:paraId="09F87EDC" w14:textId="77777777" w:rsidR="008C18AC" w:rsidRDefault="008C18AC" w:rsidP="009F18A3">
      <w:pPr>
        <w:spacing w:line="480" w:lineRule="auto"/>
        <w:rPr>
          <w:bCs/>
          <w:iCs/>
        </w:rPr>
      </w:pPr>
    </w:p>
    <w:p w14:paraId="15C70658" w14:textId="528F5A9E" w:rsidR="008C18AC" w:rsidRDefault="008C18AC" w:rsidP="009F18A3">
      <w:pPr>
        <w:spacing w:line="480" w:lineRule="auto"/>
        <w:rPr>
          <w:i/>
        </w:rPr>
      </w:pPr>
      <w:r>
        <w:rPr>
          <w:i/>
        </w:rPr>
        <w:t xml:space="preserve">eDNA </w:t>
      </w:r>
      <w:r w:rsidR="00981087">
        <w:rPr>
          <w:i/>
        </w:rPr>
        <w:t>lab processing</w:t>
      </w:r>
    </w:p>
    <w:p w14:paraId="60944F7D" w14:textId="77777777" w:rsidR="00981087" w:rsidRPr="008C18AC" w:rsidRDefault="00981087" w:rsidP="009F18A3">
      <w:pPr>
        <w:spacing w:line="480" w:lineRule="auto"/>
        <w:rPr>
          <w:i/>
        </w:rPr>
      </w:pPr>
    </w:p>
    <w:p w14:paraId="0EA513D2" w14:textId="1AC91DBD" w:rsidR="00A8496F" w:rsidRDefault="00A8496F" w:rsidP="009F18A3">
      <w:pPr>
        <w:spacing w:line="480" w:lineRule="auto"/>
        <w:rPr>
          <w:i/>
        </w:rPr>
      </w:pPr>
      <w:r>
        <w:rPr>
          <w:i/>
        </w:rPr>
        <w:t>CRF sequences detected from in situ eDNA samples</w:t>
      </w:r>
    </w:p>
    <w:p w14:paraId="5A86C048" w14:textId="4A566FBA" w:rsidR="00A8496F" w:rsidRPr="005B2199" w:rsidRDefault="006926A0" w:rsidP="009F18A3">
      <w:pPr>
        <w:spacing w:line="480" w:lineRule="auto"/>
        <w:rPr>
          <w:iCs/>
        </w:rPr>
      </w:pPr>
      <w:r>
        <w:rPr>
          <w:iCs/>
        </w:rPr>
        <w:t xml:space="preserve">Include figure of rarefaction curves (not enough CRF detected per </w:t>
      </w:r>
      <w:proofErr w:type="spellStart"/>
      <w:r>
        <w:rPr>
          <w:iCs/>
        </w:rPr>
        <w:t>sampl</w:t>
      </w:r>
      <w:proofErr w:type="spellEnd"/>
      <w:r w:rsidR="005453BF">
        <w:rPr>
          <w:iCs/>
        </w:rPr>
        <w:t xml:space="preserve"> </w:t>
      </w:r>
      <w:r>
        <w:rPr>
          <w:iCs/>
        </w:rPr>
        <w:t>e)</w:t>
      </w:r>
    </w:p>
    <w:p w14:paraId="645DA193" w14:textId="77777777" w:rsidR="00CF547A" w:rsidRDefault="00CF547A" w:rsidP="009F18A3">
      <w:pPr>
        <w:spacing w:line="480" w:lineRule="auto"/>
        <w:rPr>
          <w:u w:val="single"/>
        </w:rPr>
      </w:pPr>
    </w:p>
    <w:p w14:paraId="3A7512EE" w14:textId="77777777" w:rsidR="00811210" w:rsidRDefault="00811210" w:rsidP="00811210">
      <w:pPr>
        <w:spacing w:line="480" w:lineRule="auto"/>
        <w:rPr>
          <w:bCs/>
          <w:i/>
          <w:iCs/>
        </w:rPr>
      </w:pPr>
      <w:r>
        <w:rPr>
          <w:bCs/>
          <w:i/>
          <w:iCs/>
        </w:rPr>
        <w:t>eDNA</w:t>
      </w:r>
    </w:p>
    <w:p w14:paraId="386409E1" w14:textId="77777777" w:rsidR="00811210" w:rsidRDefault="00811210" w:rsidP="00811210">
      <w:pPr>
        <w:spacing w:line="480" w:lineRule="auto"/>
        <w:rPr>
          <w:bCs/>
          <w:iCs/>
        </w:rPr>
      </w:pPr>
      <w:r>
        <w:rPr>
          <w:bCs/>
          <w:iCs/>
        </w:rPr>
        <w:lastRenderedPageBreak/>
        <w:t xml:space="preserve">eDNA samples detected a wide range of the metazoan community present in the environment. As it was expected, the comparative amount of OTUs assigned to CRFs was minimal.  </w:t>
      </w:r>
    </w:p>
    <w:p w14:paraId="7072424D" w14:textId="77777777" w:rsidR="00CF547A" w:rsidRDefault="00CF547A" w:rsidP="009F18A3">
      <w:pPr>
        <w:spacing w:line="480" w:lineRule="auto"/>
        <w:rPr>
          <w:u w:val="single"/>
        </w:rPr>
      </w:pPr>
    </w:p>
    <w:p w14:paraId="09FEE41A" w14:textId="29CD8F5A" w:rsidR="00BB333F" w:rsidRPr="00811210" w:rsidRDefault="00811210" w:rsidP="00811210">
      <w:pPr>
        <w:spacing w:line="480" w:lineRule="auto"/>
        <w:ind w:firstLine="720"/>
        <w:rPr>
          <w:color w:val="1F4E79" w:themeColor="accent5" w:themeShade="80"/>
          <w:u w:val="single"/>
        </w:rPr>
      </w:pPr>
      <w:r w:rsidRPr="00811210">
        <w:rPr>
          <w:color w:val="1F4E79" w:themeColor="accent5" w:themeShade="80"/>
          <w:u w:val="single"/>
        </w:rPr>
        <w:t>I</w:t>
      </w:r>
      <w:r w:rsidR="008851AF" w:rsidRPr="00811210">
        <w:rPr>
          <w:color w:val="1F4E79" w:themeColor="accent5" w:themeShade="80"/>
          <w:u w:val="single"/>
        </w:rPr>
        <w:t>f there was a lab component and field component listed as sub-sections in the Methods, then the same order and structure should be repeated in the Results.</w:t>
      </w:r>
    </w:p>
    <w:p w14:paraId="12816FC5" w14:textId="77777777" w:rsidR="009708D5" w:rsidRPr="00500864" w:rsidRDefault="00357BFE" w:rsidP="00BB333F">
      <w:pPr>
        <w:spacing w:line="480" w:lineRule="auto"/>
        <w:ind w:firstLine="720"/>
        <w:rPr>
          <w:u w:val="single"/>
        </w:rPr>
      </w:pPr>
      <w:r w:rsidRPr="00811210">
        <w:rPr>
          <w:bCs/>
          <w:iCs/>
          <w:color w:val="1F4E79" w:themeColor="accent5" w:themeShade="80"/>
          <w:u w:val="single"/>
        </w:rPr>
        <w:t xml:space="preserve">It is very important to state all the important results in words in this section, rather than relying on the figures and tables to tell the story.  Tell the story here, and then use the tables to archive specific results, and the figures to highlight the most interesting and important findings because humans, being such visual animals, instinctively look at the pictures.  Avoid sentences such as, “The </w:t>
      </w:r>
      <w:r w:rsidR="00B65CDA" w:rsidRPr="00811210">
        <w:rPr>
          <w:bCs/>
          <w:iCs/>
          <w:color w:val="1F4E79" w:themeColor="accent5" w:themeShade="80"/>
          <w:u w:val="single"/>
        </w:rPr>
        <w:t>growth rate and sex ratio data are</w:t>
      </w:r>
      <w:r w:rsidRPr="00811210">
        <w:rPr>
          <w:bCs/>
          <w:iCs/>
          <w:color w:val="1F4E79" w:themeColor="accent5" w:themeShade="80"/>
          <w:u w:val="single"/>
        </w:rPr>
        <w:t xml:space="preserve"> shown in Figure 1.” This tells the reader nothing, and forces him or her to go look at the Figure and decide what it means.  It is much better to make a declarative statement and then refer to the figure parenthetically.  </w:t>
      </w:r>
      <w:r w:rsidR="00B65CDA" w:rsidRPr="00811210">
        <w:rPr>
          <w:bCs/>
          <w:iCs/>
          <w:color w:val="1F4E79" w:themeColor="accent5" w:themeShade="80"/>
          <w:u w:val="single"/>
        </w:rPr>
        <w:t>For example, “Male copper rockfish were consistently larger than females for a given age, but the sex ratio was increasingly female-biased after age 10 (Fig. 1).</w:t>
      </w:r>
      <w:r w:rsidR="00BB333F" w:rsidRPr="00811210">
        <w:rPr>
          <w:color w:val="1F4E79" w:themeColor="accent5" w:themeShade="80"/>
          <w:u w:val="single"/>
        </w:rPr>
        <w:t xml:space="preserve"> </w:t>
      </w:r>
      <w:r w:rsidR="00A5700C" w:rsidRPr="00500864">
        <w:rPr>
          <w:u w:val="single"/>
        </w:rPr>
        <w:t xml:space="preserve"> </w:t>
      </w:r>
    </w:p>
    <w:p w14:paraId="0AA9A67F" w14:textId="77777777" w:rsidR="00357BFE" w:rsidRPr="005900E8" w:rsidRDefault="00357BFE" w:rsidP="00BB333F">
      <w:pPr>
        <w:spacing w:line="480" w:lineRule="auto"/>
        <w:ind w:firstLine="720"/>
      </w:pPr>
    </w:p>
    <w:p w14:paraId="7E312763" w14:textId="77777777" w:rsidR="00D35CC6" w:rsidRPr="008851AF" w:rsidRDefault="00D35CC6" w:rsidP="00CF647A">
      <w:pPr>
        <w:spacing w:line="480" w:lineRule="auto"/>
        <w:ind w:firstLine="720"/>
      </w:pPr>
    </w:p>
    <w:p w14:paraId="3EC109EF" w14:textId="77777777" w:rsidR="004A18DF" w:rsidRPr="005900E8" w:rsidRDefault="00B54B78" w:rsidP="00D35CC6">
      <w:pPr>
        <w:pStyle w:val="Heading1"/>
        <w:spacing w:before="0" w:after="0" w:line="480" w:lineRule="auto"/>
        <w:rPr>
          <w:rFonts w:ascii="Times New Roman" w:hAnsi="Times New Roman" w:cs="Times New Roman"/>
          <w:sz w:val="24"/>
          <w:szCs w:val="24"/>
        </w:rPr>
      </w:pPr>
      <w:r w:rsidRPr="005900E8">
        <w:rPr>
          <w:rFonts w:ascii="Times New Roman" w:hAnsi="Times New Roman" w:cs="Times New Roman"/>
          <w:sz w:val="24"/>
          <w:szCs w:val="24"/>
        </w:rPr>
        <w:t>DISCUSSION</w:t>
      </w:r>
    </w:p>
    <w:p w14:paraId="195896CD" w14:textId="5978C663" w:rsidR="00C33EA1" w:rsidRDefault="00C33EA1" w:rsidP="00850200">
      <w:pPr>
        <w:pStyle w:val="ListParagraph"/>
        <w:numPr>
          <w:ilvl w:val="0"/>
          <w:numId w:val="11"/>
        </w:numPr>
        <w:spacing w:line="480" w:lineRule="auto"/>
      </w:pPr>
      <w:r w:rsidRPr="00C33EA1">
        <w:t>Issues to be solved</w:t>
      </w:r>
      <w:r w:rsidR="00635500">
        <w:t xml:space="preserve"> (sources of error)</w:t>
      </w:r>
      <w:r>
        <w:t>:</w:t>
      </w:r>
      <w:r w:rsidR="00C5483C">
        <w:t xml:space="preserve"> </w:t>
      </w:r>
    </w:p>
    <w:p w14:paraId="6895D4A8" w14:textId="76477E57" w:rsidR="00635500" w:rsidRDefault="00265138" w:rsidP="00850200">
      <w:pPr>
        <w:pStyle w:val="ListParagraph"/>
        <w:numPr>
          <w:ilvl w:val="0"/>
          <w:numId w:val="11"/>
        </w:numPr>
        <w:spacing w:line="480" w:lineRule="auto"/>
      </w:pPr>
      <w:r>
        <w:t xml:space="preserve">In lab contamination </w:t>
      </w:r>
      <w:proofErr w:type="spellStart"/>
      <w:r w:rsidRPr="00850200">
        <w:rPr>
          <w:i/>
          <w:iCs/>
        </w:rPr>
        <w:t>Eviota</w:t>
      </w:r>
      <w:proofErr w:type="spellEnd"/>
      <w:r w:rsidRPr="00850200">
        <w:rPr>
          <w:i/>
          <w:iCs/>
        </w:rPr>
        <w:t xml:space="preserve"> </w:t>
      </w:r>
      <w:proofErr w:type="spellStart"/>
      <w:r w:rsidRPr="00850200">
        <w:rPr>
          <w:i/>
          <w:iCs/>
        </w:rPr>
        <w:t>L</w:t>
      </w:r>
      <w:r w:rsidR="00A8496F" w:rsidRPr="00850200">
        <w:rPr>
          <w:i/>
          <w:iCs/>
        </w:rPr>
        <w:t>a</w:t>
      </w:r>
      <w:r w:rsidRPr="00850200">
        <w:rPr>
          <w:i/>
          <w:iCs/>
        </w:rPr>
        <w:t>ch</w:t>
      </w:r>
      <w:r w:rsidR="00A8496F" w:rsidRPr="00850200">
        <w:rPr>
          <w:i/>
          <w:iCs/>
        </w:rPr>
        <w:t>d</w:t>
      </w:r>
      <w:r w:rsidRPr="00850200">
        <w:rPr>
          <w:i/>
          <w:iCs/>
        </w:rPr>
        <w:t>eberie</w:t>
      </w:r>
      <w:proofErr w:type="spellEnd"/>
      <w:r w:rsidR="000E45D9">
        <w:t xml:space="preserve">. Samples that did not present contamination </w:t>
      </w:r>
      <w:proofErr w:type="gramStart"/>
      <w:r w:rsidR="000E45D9">
        <w:t>had  nearly</w:t>
      </w:r>
      <w:proofErr w:type="gramEnd"/>
      <w:r w:rsidR="000E45D9">
        <w:t xml:space="preserve"> zero sequences of other fishes present, which indicates that the presence of contamination for later process samples did not affect/overshadowed/obscured/ the detection of other fish species. no other fishes. </w:t>
      </w:r>
    </w:p>
    <w:p w14:paraId="6E777F0D" w14:textId="19E9699D" w:rsidR="00F14AAC" w:rsidRDefault="00F14AAC" w:rsidP="00850200">
      <w:pPr>
        <w:pStyle w:val="ListParagraph"/>
        <w:numPr>
          <w:ilvl w:val="0"/>
          <w:numId w:val="11"/>
        </w:numPr>
        <w:spacing w:line="480" w:lineRule="auto"/>
      </w:pPr>
      <w:r>
        <w:t>Outsourcing the PCR and sequencing to a lab, advantages and disadvantages.</w:t>
      </w:r>
    </w:p>
    <w:p w14:paraId="771C9757" w14:textId="4F9CB3D3" w:rsidR="00C33EA1" w:rsidRDefault="00C33EA1" w:rsidP="00850200">
      <w:pPr>
        <w:pStyle w:val="ListParagraph"/>
        <w:numPr>
          <w:ilvl w:val="0"/>
          <w:numId w:val="11"/>
        </w:numPr>
        <w:spacing w:line="480" w:lineRule="auto"/>
      </w:pPr>
      <w:r>
        <w:lastRenderedPageBreak/>
        <w:t>Reed depth</w:t>
      </w:r>
      <w:r w:rsidR="00265138">
        <w:t xml:space="preserve"> during sequencing</w:t>
      </w:r>
    </w:p>
    <w:p w14:paraId="61647DAE" w14:textId="3240D310" w:rsidR="00C33EA1" w:rsidRDefault="00C33EA1" w:rsidP="00850200">
      <w:pPr>
        <w:pStyle w:val="ListParagraph"/>
        <w:numPr>
          <w:ilvl w:val="0"/>
          <w:numId w:val="11"/>
        </w:numPr>
        <w:spacing w:line="480" w:lineRule="auto"/>
      </w:pPr>
      <w:r>
        <w:t>Refine extraction method</w:t>
      </w:r>
    </w:p>
    <w:p w14:paraId="7BEDD437" w14:textId="2C944FCB" w:rsidR="00C33EA1" w:rsidRDefault="00C33EA1" w:rsidP="00850200">
      <w:pPr>
        <w:pStyle w:val="ListParagraph"/>
        <w:numPr>
          <w:ilvl w:val="0"/>
          <w:numId w:val="11"/>
        </w:numPr>
        <w:spacing w:line="480" w:lineRule="auto"/>
      </w:pPr>
      <w:r>
        <w:t>Create a mockup sample with DNA extracted from the fish that were collected from specific</w:t>
      </w:r>
      <w:r w:rsidR="00635500">
        <w:t xml:space="preserve"> anesthetic station and</w:t>
      </w:r>
      <w:r>
        <w:t xml:space="preserve"> try to match up with eDNA sample collected from that same </w:t>
      </w:r>
      <w:r w:rsidR="00635500">
        <w:t xml:space="preserve">station. Initial cost of extracting and sequencing, but would resolve the issues with insufficient or erroneous matches in public DNA databanks. </w:t>
      </w:r>
    </w:p>
    <w:p w14:paraId="3E3C1A89" w14:textId="34078C03" w:rsidR="00850200" w:rsidRDefault="00850200" w:rsidP="00850200">
      <w:pPr>
        <w:pStyle w:val="ListParagraph"/>
        <w:numPr>
          <w:ilvl w:val="0"/>
          <w:numId w:val="11"/>
        </w:numPr>
        <w:spacing w:line="480" w:lineRule="auto"/>
      </w:pPr>
      <w:r>
        <w:t>200 vs 400 question and bring in Ryan and Ramon’s tide paper and the one on maximizing fish eDNA.</w:t>
      </w:r>
      <w:r w:rsidR="00396FDF">
        <w:t xml:space="preserve"> and the one on cumulative curves </w:t>
      </w:r>
    </w:p>
    <w:p w14:paraId="50C5F404" w14:textId="270E6404" w:rsidR="00850200" w:rsidRDefault="00850200" w:rsidP="00850200">
      <w:pPr>
        <w:pStyle w:val="ListParagraph"/>
        <w:numPr>
          <w:ilvl w:val="0"/>
          <w:numId w:val="11"/>
        </w:numPr>
        <w:spacing w:line="480" w:lineRule="auto"/>
      </w:pPr>
      <w:r>
        <w:t>Universal primers used.</w:t>
      </w:r>
    </w:p>
    <w:p w14:paraId="7D08BAE8" w14:textId="77777777" w:rsidR="00850200" w:rsidRPr="005900E8" w:rsidRDefault="00850200" w:rsidP="00850200">
      <w:pPr>
        <w:pStyle w:val="ListParagraph"/>
        <w:numPr>
          <w:ilvl w:val="0"/>
          <w:numId w:val="10"/>
        </w:numPr>
        <w:spacing w:line="480" w:lineRule="auto"/>
        <w:rPr>
          <w:noProof/>
        </w:rPr>
      </w:pPr>
      <w:r>
        <w:rPr>
          <w:noProof/>
        </w:rPr>
        <w:t>Nguyen et al. 2020 mentions on discussion how the “</w:t>
      </w:r>
      <w:r w:rsidRPr="00A843D9">
        <w:rPr>
          <w:i/>
          <w:iCs/>
          <w:noProof/>
        </w:rPr>
        <w:t>The co-amplification of numerous non-metazoan taxa lowered the sampling depth of our target organisms (metazoan) and likely prevented the consistent detection of rare taxa</w:t>
      </w:r>
      <w:r>
        <w:rPr>
          <w:noProof/>
        </w:rPr>
        <w:t>”</w:t>
      </w:r>
    </w:p>
    <w:p w14:paraId="610341FA" w14:textId="2E729E8E" w:rsidR="00C33EA1" w:rsidRPr="00850200" w:rsidRDefault="00850200" w:rsidP="00850200">
      <w:pPr>
        <w:pStyle w:val="ListParagraph"/>
        <w:numPr>
          <w:ilvl w:val="0"/>
          <w:numId w:val="10"/>
        </w:numPr>
        <w:spacing w:line="480" w:lineRule="auto"/>
        <w:rPr>
          <w:u w:val="single"/>
        </w:rPr>
      </w:pPr>
      <w:r>
        <w:t>Still detected fish, but very low when compared to what is found on anesthetic stations.</w:t>
      </w:r>
    </w:p>
    <w:p w14:paraId="5A72315E" w14:textId="77777777" w:rsidR="00515420" w:rsidRDefault="00515420" w:rsidP="00515420">
      <w:pPr>
        <w:pStyle w:val="ListParagraph"/>
        <w:numPr>
          <w:ilvl w:val="0"/>
          <w:numId w:val="10"/>
        </w:numPr>
        <w:spacing w:line="480" w:lineRule="auto"/>
      </w:pPr>
      <w:r w:rsidRPr="00A33D12">
        <w:t xml:space="preserve">An important roadblock for biodiversity projects relying on eDNA metabarcoding techniques </w:t>
      </w:r>
      <w:r>
        <w:t xml:space="preserve">is </w:t>
      </w:r>
      <w:r w:rsidRPr="00A33D12">
        <w:t>the known gaps and errors known to exist on the available databases, used to match the sampled environmental sequences, especially for species in regions that have been less studied</w:t>
      </w:r>
      <w:r>
        <w:t xml:space="preserve">. </w:t>
      </w:r>
      <w:r w:rsidRPr="00A33D12">
        <w:t>Despite all the</w:t>
      </w:r>
      <w:r>
        <w:t>se</w:t>
      </w:r>
      <w:r w:rsidRPr="00A33D12">
        <w:t xml:space="preserve"> pitfalls</w:t>
      </w:r>
      <w:r>
        <w:t xml:space="preserve">, </w:t>
      </w:r>
      <w:r w:rsidRPr="00A33D12">
        <w:t xml:space="preserve">eDNA sampling is becoming a widely used sampling technique with more and more adept users hailing it as the future of sampling for biodiversity projects. </w:t>
      </w:r>
    </w:p>
    <w:p w14:paraId="69DCC5AD" w14:textId="77777777" w:rsidR="00515420" w:rsidRDefault="00515420" w:rsidP="00515420">
      <w:pPr>
        <w:pStyle w:val="ListParagraph"/>
        <w:numPr>
          <w:ilvl w:val="0"/>
          <w:numId w:val="10"/>
        </w:numPr>
        <w:spacing w:line="480" w:lineRule="auto"/>
      </w:pPr>
      <w:r w:rsidRPr="00A33D12">
        <w:t xml:space="preserve">eDNA is a possible way to collect information about CRFs without the destructive implications. </w:t>
      </w:r>
    </w:p>
    <w:p w14:paraId="55987894" w14:textId="77777777" w:rsidR="00515420" w:rsidRDefault="00515420" w:rsidP="00515420">
      <w:pPr>
        <w:pStyle w:val="ListParagraph"/>
        <w:numPr>
          <w:ilvl w:val="0"/>
          <w:numId w:val="10"/>
        </w:numPr>
        <w:spacing w:line="480" w:lineRule="auto"/>
      </w:pPr>
    </w:p>
    <w:p w14:paraId="5556B3D6" w14:textId="77777777" w:rsidR="00515420" w:rsidRPr="00BB24BA" w:rsidRDefault="00515420" w:rsidP="00515420">
      <w:pPr>
        <w:pStyle w:val="ListParagraph"/>
        <w:numPr>
          <w:ilvl w:val="0"/>
          <w:numId w:val="10"/>
        </w:numPr>
        <w:spacing w:line="480" w:lineRule="auto"/>
      </w:pPr>
      <w:proofErr w:type="spellStart"/>
      <w:r w:rsidRPr="00BB24BA">
        <w:lastRenderedPageBreak/>
        <w:t>DiBattista</w:t>
      </w:r>
      <w:proofErr w:type="spellEnd"/>
      <w:r w:rsidRPr="00BB24BA">
        <w:t xml:space="preserve"> et al. (2017) collected eDNA water samples from the surface above reef habitats in the Red Sea. They found a significant missing portion of fish species that were known to be in the region. They collected samples of surface water above the reef, and used 16s marker, with resolution only to genus level. Nguyen et al. (2019) conducted visual fish </w:t>
      </w:r>
      <w:proofErr w:type="gramStart"/>
      <w:r w:rsidRPr="00BB24BA">
        <w:t>surveys, and</w:t>
      </w:r>
      <w:proofErr w:type="gramEnd"/>
      <w:r w:rsidRPr="00BB24BA">
        <w:t xml:space="preserve"> compared the results with the fish detected in eDNA samples collected 10-20 cm above the different habitats surveyed. The reads assigned to bony fishes (COI was the maker used) was almost negligible, amounting to a median of 0.07 %. No eDNA studies known to date have collected </w:t>
      </w:r>
      <w:r w:rsidRPr="00515420">
        <w:rPr>
          <w:i/>
          <w:iCs/>
        </w:rPr>
        <w:t>in situ</w:t>
      </w:r>
      <w:r w:rsidRPr="00BB24BA">
        <w:t xml:space="preserve"> underwater eDNA samples from the matrix of the reef. This approach could make it easier to detect reef fishes in eDNA samples, especially CRFs which are in physical contact with the substrate as one of their behavioral traits. The question is, could eDNA samples be used to inform us about CRFs’ community assemblages? If so, how would it compare with the information we can gather from the use of anesthetic stations? More research is necessary to refine and bring eDNA sampling to the forefront of ecological studies as it holds great potential to be used as a complementary method for biomonitoring, conservation, and biodiversity efforts, as well as for citizen science projects </w:t>
      </w:r>
      <w:r w:rsidRPr="00BB24BA">
        <w:fldChar w:fldCharType="begin" w:fldLock="1"/>
      </w:r>
      <w:r>
        <w:instrText>ADDIN CSL_CITATION {"citationItems":[{"id":"ITEM-1","itemData":{"DOI":"10.1111/mec.14350","ISSN":"1365294X","abstract":"© 2017 John Wiley  &amp;  Sons Ltd. 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Ecology","id":"ITEM-1","issue":"21","issued":{"date-parts":[["2017","11","1"]]},"page":"5872-5895","publisher":"Blackwell Publishing Ltd","title":"Environmental DNA metabarcoding: Transforming how we survey animal and plant communities","type":"article","volume":"26"},"uris":["http://www.mendeley.com/documents/?uuid=c2568e1d-f8fc-3836-89dc-dca5c2bb8262"]}],"mendeley":{"formattedCitation":"(Deiner et al., 2017)","plainTextFormattedCitation":"(Deiner et al., 2017)","previouslyFormattedCitation":"(Deiner et al. 2017)"},"properties":{"noteIndex":0},"schema":"https://github.com/citation-style-language/schema/raw/master/csl-citation.json"}</w:instrText>
      </w:r>
      <w:r w:rsidRPr="00BB24BA">
        <w:fldChar w:fldCharType="separate"/>
      </w:r>
      <w:r w:rsidRPr="00616375">
        <w:rPr>
          <w:noProof/>
        </w:rPr>
        <w:t>(Deiner et al., 2017)</w:t>
      </w:r>
      <w:r w:rsidRPr="00BB24BA">
        <w:fldChar w:fldCharType="end"/>
      </w:r>
      <w:r w:rsidRPr="00BB24BA">
        <w:t xml:space="preserve">. </w:t>
      </w:r>
    </w:p>
    <w:p w14:paraId="0EE89A9F" w14:textId="77777777" w:rsidR="00C33EA1" w:rsidRDefault="00C33EA1" w:rsidP="00595879">
      <w:pPr>
        <w:spacing w:line="480" w:lineRule="auto"/>
        <w:rPr>
          <w:u w:val="single"/>
        </w:rPr>
      </w:pPr>
    </w:p>
    <w:p w14:paraId="0EA6F12A" w14:textId="1F75AB36" w:rsidR="00BB333F" w:rsidRPr="00811210" w:rsidRDefault="00811210" w:rsidP="00811210">
      <w:pPr>
        <w:spacing w:line="480" w:lineRule="auto"/>
        <w:ind w:firstLine="360"/>
        <w:rPr>
          <w:color w:val="1F4E79" w:themeColor="accent5" w:themeShade="80"/>
          <w:u w:val="single"/>
        </w:rPr>
      </w:pPr>
      <w:r w:rsidRPr="00811210">
        <w:rPr>
          <w:color w:val="1F4E79" w:themeColor="accent5" w:themeShade="80"/>
          <w:u w:val="single"/>
        </w:rPr>
        <w:t>S</w:t>
      </w:r>
      <w:r w:rsidR="00BB333F" w:rsidRPr="00811210">
        <w:rPr>
          <w:color w:val="1F4E79" w:themeColor="accent5" w:themeShade="80"/>
          <w:u w:val="single"/>
        </w:rPr>
        <w:t>tarting with the interpretation of your data in light of your hypotheses</w:t>
      </w:r>
      <w:r w:rsidR="00B65CDA" w:rsidRPr="00811210">
        <w:rPr>
          <w:color w:val="1F4E79" w:themeColor="accent5" w:themeShade="80"/>
          <w:u w:val="single"/>
        </w:rPr>
        <w:t>.</w:t>
      </w:r>
    </w:p>
    <w:p w14:paraId="552D812A" w14:textId="37DED924" w:rsidR="00BB333F" w:rsidRPr="00811210" w:rsidRDefault="00BB333F" w:rsidP="00811210">
      <w:pPr>
        <w:spacing w:line="480" w:lineRule="auto"/>
        <w:ind w:firstLine="360"/>
        <w:rPr>
          <w:color w:val="1F4E79" w:themeColor="accent5" w:themeShade="80"/>
          <w:u w:val="single"/>
        </w:rPr>
      </w:pPr>
      <w:r w:rsidRPr="00811210">
        <w:rPr>
          <w:color w:val="1F4E79" w:themeColor="accent5" w:themeShade="80"/>
          <w:u w:val="single"/>
        </w:rPr>
        <w:t>Then compa</w:t>
      </w:r>
      <w:r w:rsidR="00B65CDA" w:rsidRPr="00811210">
        <w:rPr>
          <w:color w:val="1F4E79" w:themeColor="accent5" w:themeShade="80"/>
          <w:u w:val="single"/>
        </w:rPr>
        <w:t>re your data</w:t>
      </w:r>
      <w:r w:rsidRPr="00811210">
        <w:rPr>
          <w:color w:val="1F4E79" w:themeColor="accent5" w:themeShade="80"/>
          <w:u w:val="single"/>
        </w:rPr>
        <w:t xml:space="preserve"> to other studies on the same or related organisms or topics.</w:t>
      </w:r>
      <w:r w:rsidR="00595879" w:rsidRPr="00811210">
        <w:rPr>
          <w:color w:val="1F4E79" w:themeColor="accent5" w:themeShade="80"/>
          <w:u w:val="single"/>
        </w:rPr>
        <w:t xml:space="preserve"> </w:t>
      </w:r>
      <w:r w:rsidRPr="00811210">
        <w:rPr>
          <w:color w:val="1F4E79" w:themeColor="accent5" w:themeShade="80"/>
          <w:u w:val="single"/>
        </w:rPr>
        <w:t xml:space="preserve">Then a series of progressively broader paragraphs, ending where the Introduction began. </w:t>
      </w:r>
    </w:p>
    <w:p w14:paraId="4DC0FDFA" w14:textId="77777777" w:rsidR="00B65CDA" w:rsidRPr="00811210" w:rsidRDefault="00B65CDA" w:rsidP="00595879">
      <w:pPr>
        <w:spacing w:line="480" w:lineRule="auto"/>
        <w:rPr>
          <w:color w:val="1F4E79" w:themeColor="accent5" w:themeShade="80"/>
          <w:u w:val="single"/>
        </w:rPr>
      </w:pPr>
      <w:r w:rsidRPr="00811210">
        <w:rPr>
          <w:color w:val="1F4E79" w:themeColor="accent5" w:themeShade="80"/>
          <w:u w:val="single"/>
        </w:rPr>
        <w:t>It is a cheat to introduce your subject with broad and lofty themes of ecology and the meaning of life, but then only narrowly interpret your data and never return the broad themes, thus failing to fulfill the implied promises of the Introduction.</w:t>
      </w:r>
    </w:p>
    <w:p w14:paraId="7FDC31DD" w14:textId="77777777" w:rsidR="005A0897" w:rsidRPr="005900E8" w:rsidRDefault="005A0897" w:rsidP="00D213DC">
      <w:pPr>
        <w:spacing w:line="480" w:lineRule="auto"/>
        <w:ind w:firstLine="720"/>
      </w:pPr>
    </w:p>
    <w:p w14:paraId="3D71E784" w14:textId="77777777" w:rsidR="00426F3E" w:rsidRPr="005900E8" w:rsidRDefault="00426F3E" w:rsidP="00E100DA">
      <w:pPr>
        <w:spacing w:line="480" w:lineRule="auto"/>
        <w:rPr>
          <w:b/>
        </w:rPr>
      </w:pPr>
    </w:p>
    <w:p w14:paraId="55CB9316" w14:textId="77777777" w:rsidR="009A1AEA" w:rsidRPr="005900E8" w:rsidRDefault="009A1AEA" w:rsidP="009A1AEA">
      <w:pPr>
        <w:spacing w:line="480" w:lineRule="auto"/>
        <w:divId w:val="1358001552"/>
        <w:rPr>
          <w:b/>
        </w:rPr>
      </w:pPr>
      <w:r w:rsidRPr="005900E8">
        <w:rPr>
          <w:b/>
        </w:rPr>
        <w:t xml:space="preserve">ACKNOWLEDGMENTS </w:t>
      </w:r>
    </w:p>
    <w:p w14:paraId="7DD68E8D" w14:textId="2B420A11" w:rsidR="009A1AEA" w:rsidRPr="00811210" w:rsidRDefault="00BB333F" w:rsidP="009A1AEA">
      <w:pPr>
        <w:spacing w:line="480" w:lineRule="auto"/>
        <w:divId w:val="1358001552"/>
        <w:rPr>
          <w:color w:val="1F4E79" w:themeColor="accent5" w:themeShade="80"/>
          <w:u w:val="single"/>
        </w:rPr>
      </w:pPr>
      <w:r w:rsidRPr="00811210">
        <w:rPr>
          <w:color w:val="1F4E79" w:themeColor="accent5" w:themeShade="80"/>
          <w:u w:val="single"/>
        </w:rPr>
        <w:t>Anyon</w:t>
      </w:r>
      <w:r w:rsidR="0070434D" w:rsidRPr="00811210">
        <w:rPr>
          <w:color w:val="1F4E79" w:themeColor="accent5" w:themeShade="80"/>
          <w:u w:val="single"/>
        </w:rPr>
        <w:t>e who helped with ideas, data, E</w:t>
      </w:r>
      <w:r w:rsidRPr="00811210">
        <w:rPr>
          <w:color w:val="1F4E79" w:themeColor="accent5" w:themeShade="80"/>
          <w:u w:val="single"/>
        </w:rPr>
        <w:t>xcel</w:t>
      </w:r>
      <w:r w:rsidR="00265138" w:rsidRPr="00811210">
        <w:rPr>
          <w:color w:val="1F4E79" w:themeColor="accent5" w:themeShade="80"/>
          <w:u w:val="single"/>
        </w:rPr>
        <w:t>/R</w:t>
      </w:r>
      <w:r w:rsidRPr="00811210">
        <w:rPr>
          <w:color w:val="1F4E79" w:themeColor="accent5" w:themeShade="80"/>
          <w:u w:val="single"/>
        </w:rPr>
        <w:t xml:space="preserve"> assistance, </w:t>
      </w:r>
      <w:r w:rsidR="001360CF" w:rsidRPr="00811210">
        <w:rPr>
          <w:color w:val="1F4E79" w:themeColor="accent5" w:themeShade="80"/>
          <w:u w:val="single"/>
        </w:rPr>
        <w:t xml:space="preserve">editorial help, </w:t>
      </w:r>
      <w:r w:rsidR="00CF22B6" w:rsidRPr="00811210">
        <w:rPr>
          <w:color w:val="1F4E79" w:themeColor="accent5" w:themeShade="80"/>
          <w:u w:val="single"/>
        </w:rPr>
        <w:t>and other professional services</w:t>
      </w:r>
      <w:r w:rsidRPr="00811210">
        <w:rPr>
          <w:color w:val="1F4E79" w:themeColor="accent5" w:themeShade="80"/>
          <w:u w:val="single"/>
        </w:rPr>
        <w:t xml:space="preserve">. </w:t>
      </w:r>
      <w:r w:rsidR="00CF22B6" w:rsidRPr="00811210">
        <w:rPr>
          <w:color w:val="1F4E79" w:themeColor="accent5" w:themeShade="80"/>
          <w:u w:val="single"/>
        </w:rPr>
        <w:t>It is important to acknowledge funding sources, and in some cases very specific wording is requested.</w:t>
      </w:r>
    </w:p>
    <w:p w14:paraId="45948E86" w14:textId="77777777" w:rsidR="00396FDF" w:rsidRDefault="00BB333F" w:rsidP="00BB333F">
      <w:pPr>
        <w:spacing w:line="480" w:lineRule="auto"/>
        <w:divId w:val="1358001552"/>
        <w:rPr>
          <w:b/>
        </w:rPr>
      </w:pPr>
      <w:r>
        <w:rPr>
          <w:b/>
          <w:bCs/>
        </w:rPr>
        <w:br w:type="column"/>
      </w:r>
      <w:r w:rsidRPr="005900E8">
        <w:rPr>
          <w:b/>
        </w:rPr>
        <w:lastRenderedPageBreak/>
        <w:t>REFERENCES</w:t>
      </w:r>
      <w:r w:rsidR="00CF22B6">
        <w:rPr>
          <w:b/>
        </w:rPr>
        <w:t xml:space="preserve"> </w:t>
      </w:r>
    </w:p>
    <w:p w14:paraId="0E9E3589" w14:textId="77777777" w:rsidR="00396FDF" w:rsidRDefault="00396FDF" w:rsidP="00BB333F">
      <w:pPr>
        <w:spacing w:line="480" w:lineRule="auto"/>
        <w:divId w:val="1358001552"/>
        <w:rPr>
          <w:b/>
        </w:rPr>
      </w:pPr>
    </w:p>
    <w:p w14:paraId="2B27B614" w14:textId="725DAC0C" w:rsidR="00BB333F" w:rsidRPr="00811210" w:rsidRDefault="00CF22B6" w:rsidP="00BB333F">
      <w:pPr>
        <w:spacing w:line="480" w:lineRule="auto"/>
        <w:divId w:val="1358001552"/>
        <w:rPr>
          <w:b/>
          <w:color w:val="1F4E79" w:themeColor="accent5" w:themeShade="80"/>
        </w:rPr>
      </w:pPr>
      <w:r w:rsidRPr="00811210">
        <w:rPr>
          <w:b/>
          <w:color w:val="1F4E79" w:themeColor="accent5" w:themeShade="80"/>
        </w:rPr>
        <w:t>N</w:t>
      </w:r>
      <w:r w:rsidR="00BB333F" w:rsidRPr="00811210">
        <w:rPr>
          <w:b/>
          <w:color w:val="1F4E79" w:themeColor="accent5" w:themeShade="80"/>
        </w:rPr>
        <w:t>ote the way that they are set up, with hanging indents</w:t>
      </w:r>
      <w:r w:rsidRPr="00811210">
        <w:rPr>
          <w:b/>
          <w:color w:val="1F4E79" w:themeColor="accent5" w:themeShade="80"/>
        </w:rPr>
        <w:t xml:space="preserve"> in the paragraph formatting menu, rather than tabs or hard returns.  The format must be fine-tuned for the style manual of the journal, and there is a nearly infinite variety of formatting details.  Look it up – do not make it up. Note especially that references to websites (which should be only when absolutely needed) should indicate the entity responsible for the website, the full web-link, and the date accessed. The following is a set of examples</w:t>
      </w:r>
      <w:r w:rsidR="00EA217F" w:rsidRPr="00811210">
        <w:rPr>
          <w:b/>
          <w:color w:val="1F4E79" w:themeColor="accent5" w:themeShade="80"/>
        </w:rPr>
        <w:t>; please follow them and check the style manual of Transactions of the American Fisheries Society for any questions</w:t>
      </w:r>
      <w:r w:rsidRPr="00811210">
        <w:rPr>
          <w:b/>
          <w:color w:val="1F4E79" w:themeColor="accent5" w:themeShade="80"/>
        </w:rPr>
        <w:t>.</w:t>
      </w:r>
    </w:p>
    <w:p w14:paraId="2D80E4AC" w14:textId="77777777" w:rsidR="00EA217F" w:rsidRPr="00811210" w:rsidRDefault="00EA217F" w:rsidP="00BB333F">
      <w:pPr>
        <w:pStyle w:val="NormalWeb"/>
        <w:spacing w:before="0" w:beforeAutospacing="0" w:after="0" w:afterAutospacing="0" w:line="480" w:lineRule="auto"/>
        <w:ind w:left="720" w:hanging="720"/>
        <w:divId w:val="1358001552"/>
        <w:rPr>
          <w:noProof/>
          <w:color w:val="1F4E79" w:themeColor="accent5" w:themeShade="80"/>
        </w:rPr>
      </w:pPr>
    </w:p>
    <w:p w14:paraId="44D1784B"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Allen, G.H. 1956. Migration, distribution, and movement of Puget Sound silver salmon. Doctoral dissertation. University of Washington, Seattle.</w:t>
      </w:r>
    </w:p>
    <w:p w14:paraId="3300BEF9"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Allen, G.H. 1959. Growth of marked silver salmon (</w:t>
      </w:r>
      <w:r w:rsidRPr="00811210">
        <w:rPr>
          <w:i/>
          <w:iCs/>
          <w:noProof/>
          <w:color w:val="1F4E79" w:themeColor="accent5" w:themeShade="80"/>
        </w:rPr>
        <w:t>Oncorhynchus kisutch</w:t>
      </w:r>
      <w:r w:rsidRPr="00811210">
        <w:rPr>
          <w:noProof/>
          <w:color w:val="1F4E79" w:themeColor="accent5" w:themeShade="80"/>
        </w:rPr>
        <w:t>) of the 1950 brood in Puget Sound. Transactions of the American Fisheries Society 88:310–318.</w:t>
      </w:r>
    </w:p>
    <w:p w14:paraId="3EAB153F"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Andrews, K.S., P.S. Levin, S.L. Katz, D. Farrer, V.F. Gallucci, and G. Bargmann. 2007. Acoustic monitoring of sixgill shark movements in Puget Sound: evidence for localized movement. Canadian Journal of Zoology 85:1136–1143.</w:t>
      </w:r>
    </w:p>
    <w:p w14:paraId="445AF3F8"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Batschelet, E. 1981. Circular statistics in biology. Academic Press, London.</w:t>
      </w:r>
    </w:p>
    <w:p w14:paraId="704E4204"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Beetz, J.L. 2009. Marine survival of coho salmon (</w:t>
      </w:r>
      <w:r w:rsidRPr="00811210">
        <w:rPr>
          <w:i/>
          <w:iCs/>
          <w:noProof/>
          <w:color w:val="1F4E79" w:themeColor="accent5" w:themeShade="80"/>
        </w:rPr>
        <w:t>Oncorhynchus kisutch</w:t>
      </w:r>
      <w:r w:rsidRPr="00811210">
        <w:rPr>
          <w:noProof/>
          <w:color w:val="1F4E79" w:themeColor="accent5" w:themeShade="80"/>
        </w:rPr>
        <w:t>) in Washington State: characteristic patterns and their relationship to environmental and biological factors. Master’s thesis. University of Washington, Seattle.</w:t>
      </w:r>
    </w:p>
    <w:p w14:paraId="054773E4"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 xml:space="preserve">Dean, C.A., T.W. Kassler, and G. Mendel. 2010. Genetic Identification of Brook Trout or Brook / Bull Trout Hybrids in Pataha Creek, WA. Washington Department of Fish and Wildlife </w:t>
      </w:r>
      <w:r w:rsidRPr="00811210">
        <w:rPr>
          <w:noProof/>
          <w:color w:val="1F4E79" w:themeColor="accent5" w:themeShade="80"/>
        </w:rPr>
        <w:lastRenderedPageBreak/>
        <w:t>Report. Available: http://wdfw.wa.gov/publications/01139/wdfw01139.pdf. (November 2012).</w:t>
      </w:r>
    </w:p>
    <w:p w14:paraId="21359C9D"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Fresh, K.L., R.D. Cardwell, and R.R. Koons. 1981. Food habits of Pacific salmon, baitfish, and their potential competitors and predators in the marine waters of Washington, August 1978 to September 1979. State of Washington Department of Fisheries, Progress Report No. 145.</w:t>
      </w:r>
    </w:p>
    <w:p w14:paraId="20C60203" w14:textId="77777777" w:rsidR="00BB333F" w:rsidRPr="00811210" w:rsidRDefault="00BB333F" w:rsidP="00BB333F">
      <w:pPr>
        <w:pStyle w:val="NormalWeb"/>
        <w:spacing w:before="0" w:beforeAutospacing="0" w:after="0" w:afterAutospacing="0" w:line="480" w:lineRule="auto"/>
        <w:ind w:left="720" w:hanging="720"/>
        <w:divId w:val="1358001552"/>
        <w:rPr>
          <w:noProof/>
          <w:color w:val="1F4E79" w:themeColor="accent5" w:themeShade="80"/>
        </w:rPr>
      </w:pPr>
      <w:r w:rsidRPr="00811210">
        <w:rPr>
          <w:noProof/>
          <w:color w:val="1F4E79" w:themeColor="accent5" w:themeShade="80"/>
        </w:rPr>
        <w:t>Healey, M.C. 1991. Life history of Chinook salmon (</w:t>
      </w:r>
      <w:r w:rsidRPr="00811210">
        <w:rPr>
          <w:i/>
          <w:iCs/>
          <w:noProof/>
          <w:color w:val="1F4E79" w:themeColor="accent5" w:themeShade="80"/>
        </w:rPr>
        <w:t>Oncorhynchus tshawytscha</w:t>
      </w:r>
      <w:r w:rsidRPr="00811210">
        <w:rPr>
          <w:noProof/>
          <w:color w:val="1F4E79" w:themeColor="accent5" w:themeShade="80"/>
        </w:rPr>
        <w:t xml:space="preserve">). Pages 311-394 </w:t>
      </w:r>
      <w:r w:rsidRPr="00811210">
        <w:rPr>
          <w:i/>
          <w:iCs/>
          <w:noProof/>
          <w:color w:val="1F4E79" w:themeColor="accent5" w:themeShade="80"/>
        </w:rPr>
        <w:t>in</w:t>
      </w:r>
      <w:r w:rsidRPr="00811210">
        <w:rPr>
          <w:noProof/>
          <w:color w:val="1F4E79" w:themeColor="accent5" w:themeShade="80"/>
        </w:rPr>
        <w:t xml:space="preserve"> C. Groot and L. Margolis, editors. Pacific salmon life histories. University of British Columba Press, Vancouver.</w:t>
      </w:r>
    </w:p>
    <w:p w14:paraId="6747F1CC" w14:textId="77777777" w:rsidR="00CF647A" w:rsidRPr="005900E8" w:rsidRDefault="00CF647A" w:rsidP="00577AC1">
      <w:pPr>
        <w:spacing w:line="480" w:lineRule="auto"/>
        <w:divId w:val="1358001552"/>
        <w:rPr>
          <w:b/>
          <w:bCs/>
        </w:rPr>
      </w:pPr>
    </w:p>
    <w:p w14:paraId="4E140E9A" w14:textId="77777777" w:rsidR="006E3387" w:rsidRPr="005900E8" w:rsidRDefault="00E22A05" w:rsidP="00577AC1">
      <w:pPr>
        <w:spacing w:line="480" w:lineRule="auto"/>
        <w:divId w:val="1358001552"/>
        <w:rPr>
          <w:bCs/>
        </w:rPr>
      </w:pPr>
      <w:r>
        <w:rPr>
          <w:b/>
          <w:bCs/>
        </w:rPr>
        <w:br w:type="column"/>
      </w:r>
      <w:r w:rsidR="00577AC1" w:rsidRPr="005900E8">
        <w:rPr>
          <w:b/>
          <w:bCs/>
        </w:rPr>
        <w:lastRenderedPageBreak/>
        <w:t xml:space="preserve">Table 1. </w:t>
      </w:r>
      <w:r w:rsidR="00BB333F" w:rsidRPr="00BB333F">
        <w:rPr>
          <w:bCs/>
        </w:rPr>
        <w:t xml:space="preserve">Caption </w:t>
      </w:r>
      <w:r w:rsidR="00BB333F">
        <w:rPr>
          <w:bCs/>
        </w:rPr>
        <w:t xml:space="preserve">here. </w:t>
      </w:r>
    </w:p>
    <w:p w14:paraId="72810E92" w14:textId="77777777" w:rsidR="006E3387" w:rsidRDefault="006E3387" w:rsidP="00577AC1">
      <w:pPr>
        <w:spacing w:line="480" w:lineRule="auto"/>
        <w:divId w:val="1358001552"/>
        <w:rPr>
          <w:bCs/>
        </w:rPr>
      </w:pPr>
    </w:p>
    <w:p w14:paraId="5C18F511" w14:textId="77777777" w:rsidR="006C5AC2" w:rsidRDefault="00BB333F" w:rsidP="00577AC1">
      <w:pPr>
        <w:spacing w:line="480" w:lineRule="auto"/>
        <w:divId w:val="1358001552"/>
        <w:rPr>
          <w:bCs/>
        </w:rPr>
      </w:pPr>
      <w:r>
        <w:rPr>
          <w:bCs/>
        </w:rPr>
        <w:t>Table here, below the caption.</w:t>
      </w:r>
    </w:p>
    <w:p w14:paraId="447E7B18" w14:textId="77777777" w:rsidR="00CF22B6" w:rsidRDefault="00CF22B6" w:rsidP="00577AC1">
      <w:pPr>
        <w:spacing w:line="480" w:lineRule="auto"/>
        <w:divId w:val="1358001552"/>
        <w:rPr>
          <w:bCs/>
        </w:rPr>
      </w:pPr>
      <w:r>
        <w:rPr>
          <w:bCs/>
        </w:rPr>
        <w:t>Avoid putting boxes around the table – just a line under the headings.</w:t>
      </w:r>
    </w:p>
    <w:p w14:paraId="43453377" w14:textId="77777777" w:rsidR="006C5AC2" w:rsidRPr="005900E8" w:rsidRDefault="006C5AC2" w:rsidP="00577AC1">
      <w:pPr>
        <w:spacing w:line="480" w:lineRule="auto"/>
        <w:divId w:val="1358001552"/>
        <w:rPr>
          <w:bCs/>
        </w:rPr>
      </w:pPr>
    </w:p>
    <w:p w14:paraId="50D43DB6" w14:textId="77777777" w:rsidR="00BB333F" w:rsidRPr="005900E8" w:rsidRDefault="006C5AC2" w:rsidP="00BB333F">
      <w:pPr>
        <w:spacing w:line="480" w:lineRule="auto"/>
        <w:divId w:val="1358001552"/>
        <w:rPr>
          <w:bCs/>
        </w:rPr>
      </w:pPr>
      <w:r>
        <w:rPr>
          <w:b/>
        </w:rPr>
        <w:br w:type="column"/>
      </w:r>
      <w:r w:rsidR="006E3387" w:rsidRPr="005900E8">
        <w:rPr>
          <w:b/>
        </w:rPr>
        <w:lastRenderedPageBreak/>
        <w:t>Table 2.</w:t>
      </w:r>
      <w:r w:rsidR="006E3387" w:rsidRPr="005900E8">
        <w:t xml:space="preserve"> </w:t>
      </w:r>
      <w:r w:rsidR="00BB333F" w:rsidRPr="00BB333F">
        <w:rPr>
          <w:bCs/>
        </w:rPr>
        <w:t xml:space="preserve">Caption </w:t>
      </w:r>
      <w:r w:rsidR="00BB333F">
        <w:rPr>
          <w:bCs/>
        </w:rPr>
        <w:t xml:space="preserve">here. </w:t>
      </w:r>
    </w:p>
    <w:p w14:paraId="79505504" w14:textId="77777777" w:rsidR="00BB333F" w:rsidRDefault="00BB333F" w:rsidP="00BB333F">
      <w:pPr>
        <w:spacing w:line="480" w:lineRule="auto"/>
        <w:divId w:val="1358001552"/>
        <w:rPr>
          <w:bCs/>
        </w:rPr>
      </w:pPr>
    </w:p>
    <w:p w14:paraId="19DA7BDB" w14:textId="77777777" w:rsidR="00BB333F" w:rsidRDefault="00BB333F" w:rsidP="00BB333F">
      <w:pPr>
        <w:spacing w:line="480" w:lineRule="auto"/>
        <w:divId w:val="1358001552"/>
        <w:rPr>
          <w:bCs/>
        </w:rPr>
      </w:pPr>
      <w:r>
        <w:rPr>
          <w:bCs/>
        </w:rPr>
        <w:t>Table here, below the caption.</w:t>
      </w:r>
    </w:p>
    <w:p w14:paraId="6DCE4EB5" w14:textId="77777777" w:rsidR="006E3387" w:rsidRDefault="006E3387" w:rsidP="006E3387">
      <w:pPr>
        <w:spacing w:line="480" w:lineRule="auto"/>
        <w:divId w:val="1358001552"/>
        <w:rPr>
          <w:b/>
        </w:rPr>
      </w:pPr>
    </w:p>
    <w:p w14:paraId="1EAE60E7" w14:textId="77777777" w:rsidR="006C5AC2" w:rsidRDefault="006C5AC2" w:rsidP="006E3387">
      <w:pPr>
        <w:spacing w:line="480" w:lineRule="auto"/>
        <w:divId w:val="1358001552"/>
        <w:rPr>
          <w:b/>
        </w:rPr>
      </w:pPr>
    </w:p>
    <w:p w14:paraId="22C84E2B" w14:textId="77777777" w:rsidR="006E3387" w:rsidRPr="005900E8" w:rsidRDefault="006E3387" w:rsidP="00577AC1">
      <w:pPr>
        <w:spacing w:line="480" w:lineRule="auto"/>
        <w:divId w:val="1358001552"/>
        <w:rPr>
          <w:bCs/>
        </w:rPr>
        <w:sectPr w:rsidR="006E3387" w:rsidRPr="005900E8" w:rsidSect="00FB6862">
          <w:headerReference w:type="default" r:id="rId8"/>
          <w:pgSz w:w="12240" w:h="15840"/>
          <w:pgMar w:top="1440" w:right="1440" w:bottom="1440" w:left="1440" w:header="708" w:footer="708" w:gutter="0"/>
          <w:lnNumType w:countBy="1" w:restart="continuous"/>
          <w:cols w:space="708"/>
          <w:docGrid w:linePitch="360"/>
        </w:sectPr>
      </w:pPr>
    </w:p>
    <w:p w14:paraId="796B8FB3" w14:textId="77777777" w:rsidR="00CF22B6" w:rsidRDefault="00CF22B6" w:rsidP="003C700C">
      <w:pPr>
        <w:spacing w:line="480" w:lineRule="auto"/>
        <w:divId w:val="1358001552"/>
        <w:rPr>
          <w:b/>
        </w:rPr>
      </w:pPr>
      <w:r>
        <w:rPr>
          <w:b/>
        </w:rPr>
        <w:lastRenderedPageBreak/>
        <w:t>Figure captions.</w:t>
      </w:r>
    </w:p>
    <w:p w14:paraId="2E74BC31" w14:textId="77777777" w:rsidR="00CF22B6" w:rsidRDefault="00CF22B6" w:rsidP="003C700C">
      <w:pPr>
        <w:spacing w:line="480" w:lineRule="auto"/>
        <w:divId w:val="1358001552"/>
        <w:rPr>
          <w:b/>
        </w:rPr>
      </w:pPr>
    </w:p>
    <w:p w14:paraId="4F646882" w14:textId="77777777" w:rsidR="00CF22B6" w:rsidRPr="00CF22B6" w:rsidRDefault="00CF22B6" w:rsidP="003C700C">
      <w:pPr>
        <w:spacing w:line="480" w:lineRule="auto"/>
        <w:divId w:val="1358001552"/>
      </w:pPr>
      <w:r w:rsidRPr="00CF22B6">
        <w:t>List all the figure captions here, with an extra space between them.</w:t>
      </w:r>
    </w:p>
    <w:p w14:paraId="5A0A32B8" w14:textId="77777777" w:rsidR="00E44E63" w:rsidRDefault="003C700C" w:rsidP="003C700C">
      <w:pPr>
        <w:spacing w:line="480" w:lineRule="auto"/>
        <w:divId w:val="1358001552"/>
      </w:pPr>
      <w:r w:rsidRPr="00CF22B6">
        <w:t>Fig</w:t>
      </w:r>
      <w:r w:rsidR="00CF22B6" w:rsidRPr="00CF22B6">
        <w:t>.</w:t>
      </w:r>
      <w:r w:rsidRPr="00CF22B6">
        <w:t xml:space="preserve"> 1</w:t>
      </w:r>
      <w:r w:rsidRPr="005900E8">
        <w:rPr>
          <w:b/>
        </w:rPr>
        <w:t>.</w:t>
      </w:r>
      <w:r w:rsidRPr="005900E8">
        <w:t xml:space="preserve"> </w:t>
      </w:r>
      <w:r w:rsidR="00CF22B6" w:rsidRPr="005900E8">
        <w:t>Locations of 21 receivers used for within-basin analysis</w:t>
      </w:r>
      <w:r w:rsidR="00CF22B6">
        <w:t>; the</w:t>
      </w:r>
      <w:r w:rsidR="00CF22B6" w:rsidRPr="005900E8">
        <w:t xml:space="preserve"> size of the circle represent</w:t>
      </w:r>
      <w:r w:rsidR="00CF22B6">
        <w:t>s</w:t>
      </w:r>
      <w:r w:rsidR="00CF22B6" w:rsidRPr="005900E8">
        <w:t xml:space="preserve"> the score of that location on the first principal coordinate. Receivers are numbered in order of decreasing site use (1 = most frequently used, see Table </w:t>
      </w:r>
      <w:r w:rsidR="00CF22B6">
        <w:t>2</w:t>
      </w:r>
      <w:r w:rsidR="00CF22B6" w:rsidRPr="005900E8">
        <w:t>), with receivers categorized as deep/offshore in white and shallow/onshore in gray.</w:t>
      </w:r>
    </w:p>
    <w:p w14:paraId="5448A179" w14:textId="77777777" w:rsidR="00BB333F" w:rsidRDefault="00BB333F" w:rsidP="003C700C">
      <w:pPr>
        <w:spacing w:line="480" w:lineRule="auto"/>
        <w:divId w:val="1358001552"/>
      </w:pPr>
    </w:p>
    <w:p w14:paraId="016776A1" w14:textId="77777777" w:rsidR="00BB333F" w:rsidRDefault="00B862C1" w:rsidP="003C700C">
      <w:pPr>
        <w:spacing w:line="480" w:lineRule="auto"/>
        <w:divId w:val="1358001552"/>
      </w:pPr>
      <w:r>
        <w:t>Fig</w:t>
      </w:r>
      <w:r w:rsidR="00CF22B6">
        <w:t>. 2. Caption</w:t>
      </w:r>
      <w:r>
        <w:t xml:space="preserve"> here</w:t>
      </w:r>
    </w:p>
    <w:p w14:paraId="793E9F87" w14:textId="77777777" w:rsidR="00360D87" w:rsidRPr="005900E8" w:rsidRDefault="00360D87" w:rsidP="003C700C">
      <w:pPr>
        <w:spacing w:line="480" w:lineRule="auto"/>
        <w:divId w:val="1358001552"/>
      </w:pPr>
    </w:p>
    <w:p w14:paraId="727B0237" w14:textId="77777777" w:rsidR="003C700C" w:rsidRPr="005900E8" w:rsidRDefault="00BB333F" w:rsidP="003C700C">
      <w:pPr>
        <w:spacing w:line="480" w:lineRule="auto"/>
        <w:divId w:val="1358001552"/>
      </w:pPr>
      <w:r>
        <w:rPr>
          <w:b/>
        </w:rPr>
        <w:br w:type="column"/>
      </w:r>
      <w:r w:rsidR="003C700C" w:rsidRPr="005900E8">
        <w:rPr>
          <w:b/>
        </w:rPr>
        <w:lastRenderedPageBreak/>
        <w:t>Fig</w:t>
      </w:r>
      <w:r w:rsidR="00CF22B6">
        <w:rPr>
          <w:b/>
        </w:rPr>
        <w:t>. 1</w:t>
      </w:r>
      <w:r w:rsidR="003C700C" w:rsidRPr="005900E8">
        <w:rPr>
          <w:b/>
        </w:rPr>
        <w:t>.</w:t>
      </w:r>
      <w:r w:rsidR="003C700C" w:rsidRPr="005900E8">
        <w:t xml:space="preserve"> </w:t>
      </w:r>
    </w:p>
    <w:p w14:paraId="7410ED3E" w14:textId="77777777" w:rsidR="00E44E63" w:rsidRDefault="00E44E63" w:rsidP="003C700C">
      <w:pPr>
        <w:spacing w:line="480" w:lineRule="auto"/>
        <w:divId w:val="1358001552"/>
      </w:pPr>
    </w:p>
    <w:p w14:paraId="486A47B4" w14:textId="77777777" w:rsidR="00CF22B6" w:rsidRDefault="00CF22B6" w:rsidP="003C700C">
      <w:pPr>
        <w:spacing w:line="480" w:lineRule="auto"/>
        <w:divId w:val="1358001552"/>
      </w:pPr>
      <w:r>
        <w:t>Figures should always be in black and white unless the journal if produced on-line only. Such on-line journals are usually happy to have color but color in print journals is really expensive and they will charge you for it.</w:t>
      </w:r>
    </w:p>
    <w:p w14:paraId="304D98B0" w14:textId="77777777" w:rsidR="00B862C1" w:rsidRDefault="00B862C1" w:rsidP="003C700C">
      <w:pPr>
        <w:spacing w:line="480" w:lineRule="auto"/>
        <w:divId w:val="1358001552"/>
      </w:pPr>
    </w:p>
    <w:p w14:paraId="2BE758AD" w14:textId="4AA37A4D" w:rsidR="00A843D9" w:rsidRDefault="00E40A06" w:rsidP="00BB333F">
      <w:pPr>
        <w:spacing w:line="480" w:lineRule="auto"/>
        <w:divId w:val="1358001552"/>
        <w:rPr>
          <w:noProof/>
        </w:rPr>
      </w:pPr>
      <w:r>
        <w:rPr>
          <w:noProof/>
        </w:rPr>
        <w:t xml:space="preserve">Avoid putting boxes around figures, and avoid titles or headings </w:t>
      </w:r>
      <w:r w:rsidR="000F5978">
        <w:rPr>
          <w:noProof/>
        </w:rPr>
        <w:t xml:space="preserve">within the figure </w:t>
      </w:r>
      <w:r>
        <w:rPr>
          <w:noProof/>
        </w:rPr>
        <w:t>that are redundant with the captions.  Most journals also want you to describe in the caption what the different symbols (open circles, filled diamonds, etc.) or bar colors (white, black, cross-hatched) refer to. I think this is stupid but I’ve lost the battle on many occastions. So, rather than having information in the figure itself (e.g., black bars = males, white bars = females) you’d say so in the caption.</w:t>
      </w:r>
    </w:p>
    <w:p w14:paraId="7C97B9C8" w14:textId="77777777" w:rsidR="00A843D9" w:rsidRDefault="00A843D9">
      <w:pPr>
        <w:rPr>
          <w:noProof/>
        </w:rPr>
      </w:pPr>
      <w:r>
        <w:rPr>
          <w:noProof/>
        </w:rPr>
        <w:br w:type="page"/>
      </w:r>
    </w:p>
    <w:p w14:paraId="1DEDE629" w14:textId="53C340A9" w:rsidR="00F12932" w:rsidRDefault="00A843D9" w:rsidP="00BB333F">
      <w:pPr>
        <w:spacing w:line="480" w:lineRule="auto"/>
        <w:divId w:val="1358001552"/>
        <w:rPr>
          <w:noProof/>
        </w:rPr>
      </w:pPr>
      <w:bookmarkStart w:id="2" w:name="_Hlk47787526"/>
      <w:r>
        <w:rPr>
          <w:noProof/>
        </w:rPr>
        <w:lastRenderedPageBreak/>
        <w:t>Brainstorm ideas and notes for consideration</w:t>
      </w:r>
      <w:bookmarkEnd w:id="2"/>
    </w:p>
    <w:sectPr w:rsidR="00F12932" w:rsidSect="00FB686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B9B85" w14:textId="77777777" w:rsidR="00B77BCC" w:rsidRDefault="00B77BCC" w:rsidP="00697B75">
      <w:r>
        <w:separator/>
      </w:r>
    </w:p>
  </w:endnote>
  <w:endnote w:type="continuationSeparator" w:id="0">
    <w:p w14:paraId="602B0607" w14:textId="77777777" w:rsidR="00B77BCC" w:rsidRDefault="00B77BCC" w:rsidP="0069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ms Rm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B8209" w14:textId="77777777" w:rsidR="00B77BCC" w:rsidRDefault="00B77BCC" w:rsidP="00697B75">
      <w:r>
        <w:separator/>
      </w:r>
    </w:p>
  </w:footnote>
  <w:footnote w:type="continuationSeparator" w:id="0">
    <w:p w14:paraId="7292BBC5" w14:textId="77777777" w:rsidR="00B77BCC" w:rsidRDefault="00B77BCC" w:rsidP="00697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B7795" w14:textId="77777777" w:rsidR="002D43A8" w:rsidRDefault="002D43A8">
    <w:pPr>
      <w:pStyle w:val="Header"/>
      <w:jc w:val="right"/>
    </w:pPr>
    <w:r>
      <w:fldChar w:fldCharType="begin"/>
    </w:r>
    <w:r>
      <w:instrText xml:space="preserve"> PAGE   \* MERGEFORMAT </w:instrText>
    </w:r>
    <w:r>
      <w:fldChar w:fldCharType="separate"/>
    </w:r>
    <w:r>
      <w:rPr>
        <w:noProof/>
      </w:rPr>
      <w:t>12</w:t>
    </w:r>
    <w:r>
      <w:rPr>
        <w:noProof/>
      </w:rPr>
      <w:fldChar w:fldCharType="end"/>
    </w:r>
  </w:p>
  <w:p w14:paraId="12876167" w14:textId="77777777" w:rsidR="002D43A8" w:rsidRDefault="002D4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776AEF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D98EC9F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502047E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AAAAD5C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E20781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7B8ADB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280D72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A3A44C2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A4624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6B368C92">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2582482A">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0130F5C4">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08B2E13E">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B0FC62CC">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991C6640">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3FA2A598">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64DE159E">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C8D4E230">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2" w15:restartNumberingAfterBreak="0">
    <w:nsid w:val="1FAB1730"/>
    <w:multiLevelType w:val="hybridMultilevel"/>
    <w:tmpl w:val="CF40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25D8A"/>
    <w:multiLevelType w:val="hybridMultilevel"/>
    <w:tmpl w:val="9AFE8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D4600"/>
    <w:multiLevelType w:val="hybridMultilevel"/>
    <w:tmpl w:val="679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725F6"/>
    <w:multiLevelType w:val="hybridMultilevel"/>
    <w:tmpl w:val="071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158DC"/>
    <w:multiLevelType w:val="hybridMultilevel"/>
    <w:tmpl w:val="AC1E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E7199"/>
    <w:multiLevelType w:val="hybridMultilevel"/>
    <w:tmpl w:val="85A2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97B70"/>
    <w:multiLevelType w:val="hybridMultilevel"/>
    <w:tmpl w:val="9CC4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17CC6"/>
    <w:multiLevelType w:val="hybridMultilevel"/>
    <w:tmpl w:val="25F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8"/>
  </w:num>
  <w:num w:numId="6">
    <w:abstractNumId w:val="7"/>
  </w:num>
  <w:num w:numId="7">
    <w:abstractNumId w:val="9"/>
  </w:num>
  <w:num w:numId="8">
    <w:abstractNumId w:val="6"/>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C7B"/>
    <w:rsid w:val="00002258"/>
    <w:rsid w:val="00002E58"/>
    <w:rsid w:val="00003B39"/>
    <w:rsid w:val="00005C74"/>
    <w:rsid w:val="00013BFA"/>
    <w:rsid w:val="00013F9C"/>
    <w:rsid w:val="00017A9E"/>
    <w:rsid w:val="00017C7D"/>
    <w:rsid w:val="000219A8"/>
    <w:rsid w:val="00022A51"/>
    <w:rsid w:val="00023483"/>
    <w:rsid w:val="000308B4"/>
    <w:rsid w:val="00035002"/>
    <w:rsid w:val="00035B82"/>
    <w:rsid w:val="00037244"/>
    <w:rsid w:val="000372DC"/>
    <w:rsid w:val="000373C5"/>
    <w:rsid w:val="00040E6B"/>
    <w:rsid w:val="00042DB7"/>
    <w:rsid w:val="00043E1D"/>
    <w:rsid w:val="000445B7"/>
    <w:rsid w:val="00046C02"/>
    <w:rsid w:val="00050019"/>
    <w:rsid w:val="0005196E"/>
    <w:rsid w:val="00052523"/>
    <w:rsid w:val="00055082"/>
    <w:rsid w:val="000558E0"/>
    <w:rsid w:val="000567BA"/>
    <w:rsid w:val="000575DE"/>
    <w:rsid w:val="00060292"/>
    <w:rsid w:val="0006313B"/>
    <w:rsid w:val="00064CDC"/>
    <w:rsid w:val="00065611"/>
    <w:rsid w:val="00066DAE"/>
    <w:rsid w:val="00070F5D"/>
    <w:rsid w:val="000713E4"/>
    <w:rsid w:val="000730F9"/>
    <w:rsid w:val="00074A1F"/>
    <w:rsid w:val="00074FB4"/>
    <w:rsid w:val="00075482"/>
    <w:rsid w:val="000770C6"/>
    <w:rsid w:val="000772D4"/>
    <w:rsid w:val="0007788E"/>
    <w:rsid w:val="0007790F"/>
    <w:rsid w:val="00082909"/>
    <w:rsid w:val="00084194"/>
    <w:rsid w:val="000841C2"/>
    <w:rsid w:val="00085170"/>
    <w:rsid w:val="0008531F"/>
    <w:rsid w:val="00085A79"/>
    <w:rsid w:val="0008693C"/>
    <w:rsid w:val="00090DEE"/>
    <w:rsid w:val="00092701"/>
    <w:rsid w:val="00093F13"/>
    <w:rsid w:val="000944E4"/>
    <w:rsid w:val="00095DD2"/>
    <w:rsid w:val="00095E72"/>
    <w:rsid w:val="000A09B8"/>
    <w:rsid w:val="000A0D95"/>
    <w:rsid w:val="000A35B9"/>
    <w:rsid w:val="000A3BC4"/>
    <w:rsid w:val="000A5232"/>
    <w:rsid w:val="000B19EA"/>
    <w:rsid w:val="000B356E"/>
    <w:rsid w:val="000B5C40"/>
    <w:rsid w:val="000B684F"/>
    <w:rsid w:val="000C0837"/>
    <w:rsid w:val="000C2009"/>
    <w:rsid w:val="000C2122"/>
    <w:rsid w:val="000C2C91"/>
    <w:rsid w:val="000C6EF3"/>
    <w:rsid w:val="000C7A3A"/>
    <w:rsid w:val="000C7C5A"/>
    <w:rsid w:val="000D1859"/>
    <w:rsid w:val="000D4CF3"/>
    <w:rsid w:val="000D4F00"/>
    <w:rsid w:val="000D5226"/>
    <w:rsid w:val="000D5E73"/>
    <w:rsid w:val="000D63E2"/>
    <w:rsid w:val="000D6B83"/>
    <w:rsid w:val="000D7268"/>
    <w:rsid w:val="000E1465"/>
    <w:rsid w:val="000E1A3D"/>
    <w:rsid w:val="000E1A4F"/>
    <w:rsid w:val="000E36E2"/>
    <w:rsid w:val="000E3EF8"/>
    <w:rsid w:val="000E45D9"/>
    <w:rsid w:val="000E541A"/>
    <w:rsid w:val="000E54BD"/>
    <w:rsid w:val="000E6294"/>
    <w:rsid w:val="000F33FC"/>
    <w:rsid w:val="000F4B41"/>
    <w:rsid w:val="000F5978"/>
    <w:rsid w:val="000F6986"/>
    <w:rsid w:val="000F7C43"/>
    <w:rsid w:val="000F7D23"/>
    <w:rsid w:val="00101D89"/>
    <w:rsid w:val="00102ED5"/>
    <w:rsid w:val="001030BB"/>
    <w:rsid w:val="001103D2"/>
    <w:rsid w:val="00110796"/>
    <w:rsid w:val="00111EDF"/>
    <w:rsid w:val="00111FCC"/>
    <w:rsid w:val="00111FF7"/>
    <w:rsid w:val="0011402F"/>
    <w:rsid w:val="00116143"/>
    <w:rsid w:val="0011645C"/>
    <w:rsid w:val="00120C8A"/>
    <w:rsid w:val="001225B4"/>
    <w:rsid w:val="001232D2"/>
    <w:rsid w:val="001240D6"/>
    <w:rsid w:val="00124CBA"/>
    <w:rsid w:val="001276EA"/>
    <w:rsid w:val="001277A2"/>
    <w:rsid w:val="001304C8"/>
    <w:rsid w:val="00130B9A"/>
    <w:rsid w:val="00131133"/>
    <w:rsid w:val="001326E5"/>
    <w:rsid w:val="00132FE1"/>
    <w:rsid w:val="00133E17"/>
    <w:rsid w:val="00134AFD"/>
    <w:rsid w:val="00134DF8"/>
    <w:rsid w:val="00135572"/>
    <w:rsid w:val="001360CF"/>
    <w:rsid w:val="001366B6"/>
    <w:rsid w:val="00140DB3"/>
    <w:rsid w:val="001412E4"/>
    <w:rsid w:val="001418FE"/>
    <w:rsid w:val="00141919"/>
    <w:rsid w:val="00143766"/>
    <w:rsid w:val="001453F9"/>
    <w:rsid w:val="0014797A"/>
    <w:rsid w:val="00150C72"/>
    <w:rsid w:val="0015141B"/>
    <w:rsid w:val="0015180E"/>
    <w:rsid w:val="00152CD1"/>
    <w:rsid w:val="00160F64"/>
    <w:rsid w:val="0016299D"/>
    <w:rsid w:val="001664D8"/>
    <w:rsid w:val="00166788"/>
    <w:rsid w:val="0017301D"/>
    <w:rsid w:val="00175280"/>
    <w:rsid w:val="00175738"/>
    <w:rsid w:val="001759E0"/>
    <w:rsid w:val="00177721"/>
    <w:rsid w:val="00180653"/>
    <w:rsid w:val="00181173"/>
    <w:rsid w:val="00185AF1"/>
    <w:rsid w:val="00186A70"/>
    <w:rsid w:val="00187645"/>
    <w:rsid w:val="001926B2"/>
    <w:rsid w:val="00194388"/>
    <w:rsid w:val="001952EB"/>
    <w:rsid w:val="001A0236"/>
    <w:rsid w:val="001A0638"/>
    <w:rsid w:val="001A12FA"/>
    <w:rsid w:val="001A204F"/>
    <w:rsid w:val="001A2103"/>
    <w:rsid w:val="001A4F29"/>
    <w:rsid w:val="001A7F1B"/>
    <w:rsid w:val="001B0AD2"/>
    <w:rsid w:val="001B780B"/>
    <w:rsid w:val="001B7DC8"/>
    <w:rsid w:val="001C110E"/>
    <w:rsid w:val="001C2571"/>
    <w:rsid w:val="001C2A0B"/>
    <w:rsid w:val="001C41AF"/>
    <w:rsid w:val="001C4599"/>
    <w:rsid w:val="001C4CD0"/>
    <w:rsid w:val="001C6881"/>
    <w:rsid w:val="001C7B9F"/>
    <w:rsid w:val="001D454B"/>
    <w:rsid w:val="001E04B2"/>
    <w:rsid w:val="001E2506"/>
    <w:rsid w:val="001E314A"/>
    <w:rsid w:val="001E40E3"/>
    <w:rsid w:val="001E478D"/>
    <w:rsid w:val="001E51CF"/>
    <w:rsid w:val="001E5593"/>
    <w:rsid w:val="001F2524"/>
    <w:rsid w:val="001F40E0"/>
    <w:rsid w:val="002000BF"/>
    <w:rsid w:val="002014F8"/>
    <w:rsid w:val="00204350"/>
    <w:rsid w:val="00204599"/>
    <w:rsid w:val="002059A2"/>
    <w:rsid w:val="00205F69"/>
    <w:rsid w:val="002060B9"/>
    <w:rsid w:val="002070CA"/>
    <w:rsid w:val="00212B0B"/>
    <w:rsid w:val="00213032"/>
    <w:rsid w:val="002155BB"/>
    <w:rsid w:val="00220AEC"/>
    <w:rsid w:val="00224470"/>
    <w:rsid w:val="00224C3E"/>
    <w:rsid w:val="002264F5"/>
    <w:rsid w:val="00227CD6"/>
    <w:rsid w:val="00231769"/>
    <w:rsid w:val="00232090"/>
    <w:rsid w:val="00232674"/>
    <w:rsid w:val="0023594D"/>
    <w:rsid w:val="00235F68"/>
    <w:rsid w:val="00235F82"/>
    <w:rsid w:val="00236E52"/>
    <w:rsid w:val="00241264"/>
    <w:rsid w:val="00242484"/>
    <w:rsid w:val="0024385F"/>
    <w:rsid w:val="002440AE"/>
    <w:rsid w:val="002444C5"/>
    <w:rsid w:val="0025022C"/>
    <w:rsid w:val="00252B87"/>
    <w:rsid w:val="00256026"/>
    <w:rsid w:val="00256DC0"/>
    <w:rsid w:val="00256F68"/>
    <w:rsid w:val="002614A1"/>
    <w:rsid w:val="00261934"/>
    <w:rsid w:val="0026196D"/>
    <w:rsid w:val="00261F66"/>
    <w:rsid w:val="002626D5"/>
    <w:rsid w:val="002628AB"/>
    <w:rsid w:val="00262F08"/>
    <w:rsid w:val="0026347E"/>
    <w:rsid w:val="0026404D"/>
    <w:rsid w:val="00265138"/>
    <w:rsid w:val="002652F0"/>
    <w:rsid w:val="00265FC0"/>
    <w:rsid w:val="00266175"/>
    <w:rsid w:val="002702EA"/>
    <w:rsid w:val="00276621"/>
    <w:rsid w:val="00276D2B"/>
    <w:rsid w:val="00283BF6"/>
    <w:rsid w:val="00287F33"/>
    <w:rsid w:val="00290B12"/>
    <w:rsid w:val="00290DBE"/>
    <w:rsid w:val="002935A2"/>
    <w:rsid w:val="00293C57"/>
    <w:rsid w:val="00293FEF"/>
    <w:rsid w:val="0029798B"/>
    <w:rsid w:val="002A0196"/>
    <w:rsid w:val="002A0C30"/>
    <w:rsid w:val="002A3DDB"/>
    <w:rsid w:val="002A436C"/>
    <w:rsid w:val="002A6C29"/>
    <w:rsid w:val="002B32F4"/>
    <w:rsid w:val="002B44B2"/>
    <w:rsid w:val="002B7495"/>
    <w:rsid w:val="002C1ADA"/>
    <w:rsid w:val="002C30AC"/>
    <w:rsid w:val="002C7C3E"/>
    <w:rsid w:val="002D1A8C"/>
    <w:rsid w:val="002D2422"/>
    <w:rsid w:val="002D3C3A"/>
    <w:rsid w:val="002D43A8"/>
    <w:rsid w:val="002D4E0A"/>
    <w:rsid w:val="002D6617"/>
    <w:rsid w:val="002D6D72"/>
    <w:rsid w:val="002D6F0D"/>
    <w:rsid w:val="002D7B68"/>
    <w:rsid w:val="002D7CF0"/>
    <w:rsid w:val="002E09F6"/>
    <w:rsid w:val="002E0A9A"/>
    <w:rsid w:val="002E1F61"/>
    <w:rsid w:val="002E233F"/>
    <w:rsid w:val="002E38A0"/>
    <w:rsid w:val="002E48F6"/>
    <w:rsid w:val="002E7295"/>
    <w:rsid w:val="002F0530"/>
    <w:rsid w:val="002F3E26"/>
    <w:rsid w:val="002F47CE"/>
    <w:rsid w:val="002F607F"/>
    <w:rsid w:val="00300F0E"/>
    <w:rsid w:val="00300F9F"/>
    <w:rsid w:val="0030173B"/>
    <w:rsid w:val="003027A3"/>
    <w:rsid w:val="00302B78"/>
    <w:rsid w:val="00304C0C"/>
    <w:rsid w:val="003071DE"/>
    <w:rsid w:val="00310C5D"/>
    <w:rsid w:val="00311F38"/>
    <w:rsid w:val="00311FE1"/>
    <w:rsid w:val="003131C7"/>
    <w:rsid w:val="00313DA2"/>
    <w:rsid w:val="00314950"/>
    <w:rsid w:val="00317143"/>
    <w:rsid w:val="0032038F"/>
    <w:rsid w:val="00321075"/>
    <w:rsid w:val="00321CE7"/>
    <w:rsid w:val="00322E77"/>
    <w:rsid w:val="0033048C"/>
    <w:rsid w:val="0033113A"/>
    <w:rsid w:val="00333D6E"/>
    <w:rsid w:val="00336CF6"/>
    <w:rsid w:val="00341B07"/>
    <w:rsid w:val="00341D2D"/>
    <w:rsid w:val="00342350"/>
    <w:rsid w:val="0034283E"/>
    <w:rsid w:val="00343E76"/>
    <w:rsid w:val="0034438F"/>
    <w:rsid w:val="003445FC"/>
    <w:rsid w:val="00345489"/>
    <w:rsid w:val="003464DC"/>
    <w:rsid w:val="003466BC"/>
    <w:rsid w:val="003501EA"/>
    <w:rsid w:val="00351198"/>
    <w:rsid w:val="003549D0"/>
    <w:rsid w:val="00356356"/>
    <w:rsid w:val="00356AB5"/>
    <w:rsid w:val="00356EDE"/>
    <w:rsid w:val="00357A66"/>
    <w:rsid w:val="00357BFE"/>
    <w:rsid w:val="00360A88"/>
    <w:rsid w:val="00360D87"/>
    <w:rsid w:val="00361F04"/>
    <w:rsid w:val="00364C46"/>
    <w:rsid w:val="00364E41"/>
    <w:rsid w:val="00371B67"/>
    <w:rsid w:val="00372AE9"/>
    <w:rsid w:val="00375DDE"/>
    <w:rsid w:val="00376F39"/>
    <w:rsid w:val="003817BE"/>
    <w:rsid w:val="00381A47"/>
    <w:rsid w:val="00384CFA"/>
    <w:rsid w:val="00386537"/>
    <w:rsid w:val="003873E0"/>
    <w:rsid w:val="0039195F"/>
    <w:rsid w:val="00392097"/>
    <w:rsid w:val="00392934"/>
    <w:rsid w:val="00395732"/>
    <w:rsid w:val="00396FDF"/>
    <w:rsid w:val="003A2A21"/>
    <w:rsid w:val="003A462A"/>
    <w:rsid w:val="003A5327"/>
    <w:rsid w:val="003A6781"/>
    <w:rsid w:val="003B00D1"/>
    <w:rsid w:val="003B3DDD"/>
    <w:rsid w:val="003B7D88"/>
    <w:rsid w:val="003C0A60"/>
    <w:rsid w:val="003C155C"/>
    <w:rsid w:val="003C27B4"/>
    <w:rsid w:val="003C378E"/>
    <w:rsid w:val="003C3DEF"/>
    <w:rsid w:val="003C450E"/>
    <w:rsid w:val="003C55B5"/>
    <w:rsid w:val="003C5895"/>
    <w:rsid w:val="003C6087"/>
    <w:rsid w:val="003C700C"/>
    <w:rsid w:val="003D09EC"/>
    <w:rsid w:val="003D2C1D"/>
    <w:rsid w:val="003D4A93"/>
    <w:rsid w:val="003D552A"/>
    <w:rsid w:val="003D600B"/>
    <w:rsid w:val="003E6B15"/>
    <w:rsid w:val="003E7375"/>
    <w:rsid w:val="003F4710"/>
    <w:rsid w:val="003F4AE9"/>
    <w:rsid w:val="003F4FBE"/>
    <w:rsid w:val="003F6B57"/>
    <w:rsid w:val="003F732B"/>
    <w:rsid w:val="00402648"/>
    <w:rsid w:val="004028D7"/>
    <w:rsid w:val="00402E08"/>
    <w:rsid w:val="00403F55"/>
    <w:rsid w:val="00406429"/>
    <w:rsid w:val="0041286E"/>
    <w:rsid w:val="00414A70"/>
    <w:rsid w:val="00417187"/>
    <w:rsid w:val="00420DB1"/>
    <w:rsid w:val="00420FC2"/>
    <w:rsid w:val="00423B4A"/>
    <w:rsid w:val="00426242"/>
    <w:rsid w:val="00426F3E"/>
    <w:rsid w:val="00431B46"/>
    <w:rsid w:val="00433125"/>
    <w:rsid w:val="004359F0"/>
    <w:rsid w:val="004410F8"/>
    <w:rsid w:val="004440CA"/>
    <w:rsid w:val="004504FC"/>
    <w:rsid w:val="00450D25"/>
    <w:rsid w:val="004512E8"/>
    <w:rsid w:val="00451661"/>
    <w:rsid w:val="00455A21"/>
    <w:rsid w:val="00455C42"/>
    <w:rsid w:val="004560F6"/>
    <w:rsid w:val="00457DA5"/>
    <w:rsid w:val="0046088E"/>
    <w:rsid w:val="00463917"/>
    <w:rsid w:val="00464DE6"/>
    <w:rsid w:val="00465FF2"/>
    <w:rsid w:val="004665C8"/>
    <w:rsid w:val="00467587"/>
    <w:rsid w:val="004712E7"/>
    <w:rsid w:val="00471B15"/>
    <w:rsid w:val="00473492"/>
    <w:rsid w:val="00474F96"/>
    <w:rsid w:val="00475DAB"/>
    <w:rsid w:val="00480A12"/>
    <w:rsid w:val="00480D4A"/>
    <w:rsid w:val="0048326F"/>
    <w:rsid w:val="0048622F"/>
    <w:rsid w:val="004867DB"/>
    <w:rsid w:val="00486FEC"/>
    <w:rsid w:val="004870C1"/>
    <w:rsid w:val="00487876"/>
    <w:rsid w:val="004878C9"/>
    <w:rsid w:val="0049024C"/>
    <w:rsid w:val="0049098E"/>
    <w:rsid w:val="0049321B"/>
    <w:rsid w:val="00497843"/>
    <w:rsid w:val="004A0427"/>
    <w:rsid w:val="004A18DF"/>
    <w:rsid w:val="004A2873"/>
    <w:rsid w:val="004A2F01"/>
    <w:rsid w:val="004A328F"/>
    <w:rsid w:val="004A4299"/>
    <w:rsid w:val="004A50AD"/>
    <w:rsid w:val="004A6AB0"/>
    <w:rsid w:val="004B09EF"/>
    <w:rsid w:val="004B0DA5"/>
    <w:rsid w:val="004B1531"/>
    <w:rsid w:val="004B6BA8"/>
    <w:rsid w:val="004C4505"/>
    <w:rsid w:val="004C60EA"/>
    <w:rsid w:val="004C699D"/>
    <w:rsid w:val="004C73DA"/>
    <w:rsid w:val="004C7F2F"/>
    <w:rsid w:val="004D033D"/>
    <w:rsid w:val="004D0390"/>
    <w:rsid w:val="004D13AB"/>
    <w:rsid w:val="004D405E"/>
    <w:rsid w:val="004D625D"/>
    <w:rsid w:val="004D7409"/>
    <w:rsid w:val="004D7893"/>
    <w:rsid w:val="004D7A6C"/>
    <w:rsid w:val="004D7EAA"/>
    <w:rsid w:val="004E1AFC"/>
    <w:rsid w:val="004E2C97"/>
    <w:rsid w:val="004E449E"/>
    <w:rsid w:val="004E60F1"/>
    <w:rsid w:val="004F0272"/>
    <w:rsid w:val="004F3A6D"/>
    <w:rsid w:val="004F3FAE"/>
    <w:rsid w:val="004F453B"/>
    <w:rsid w:val="004F5A51"/>
    <w:rsid w:val="005005ED"/>
    <w:rsid w:val="005005F6"/>
    <w:rsid w:val="00500864"/>
    <w:rsid w:val="0050235F"/>
    <w:rsid w:val="00505520"/>
    <w:rsid w:val="00510AA8"/>
    <w:rsid w:val="00510F13"/>
    <w:rsid w:val="00511D3C"/>
    <w:rsid w:val="00514723"/>
    <w:rsid w:val="00515420"/>
    <w:rsid w:val="00525451"/>
    <w:rsid w:val="00527984"/>
    <w:rsid w:val="00527AA1"/>
    <w:rsid w:val="005300DA"/>
    <w:rsid w:val="0053165F"/>
    <w:rsid w:val="00531D0F"/>
    <w:rsid w:val="00532609"/>
    <w:rsid w:val="00534610"/>
    <w:rsid w:val="00536FA4"/>
    <w:rsid w:val="005372F8"/>
    <w:rsid w:val="005402B4"/>
    <w:rsid w:val="00542FDC"/>
    <w:rsid w:val="0054306A"/>
    <w:rsid w:val="005453BF"/>
    <w:rsid w:val="0054597C"/>
    <w:rsid w:val="00546943"/>
    <w:rsid w:val="00547407"/>
    <w:rsid w:val="005505BA"/>
    <w:rsid w:val="005510F4"/>
    <w:rsid w:val="0055245F"/>
    <w:rsid w:val="005531D5"/>
    <w:rsid w:val="00553B46"/>
    <w:rsid w:val="00560C67"/>
    <w:rsid w:val="00563E42"/>
    <w:rsid w:val="00567912"/>
    <w:rsid w:val="00571FB6"/>
    <w:rsid w:val="00571FC6"/>
    <w:rsid w:val="0057653A"/>
    <w:rsid w:val="00577AC1"/>
    <w:rsid w:val="00577B15"/>
    <w:rsid w:val="0058183B"/>
    <w:rsid w:val="00581C86"/>
    <w:rsid w:val="005830F2"/>
    <w:rsid w:val="00587DF1"/>
    <w:rsid w:val="005900E8"/>
    <w:rsid w:val="0059149D"/>
    <w:rsid w:val="005936DF"/>
    <w:rsid w:val="00594397"/>
    <w:rsid w:val="00594A3A"/>
    <w:rsid w:val="00595803"/>
    <w:rsid w:val="00595879"/>
    <w:rsid w:val="00596055"/>
    <w:rsid w:val="005960B2"/>
    <w:rsid w:val="00596847"/>
    <w:rsid w:val="005968F8"/>
    <w:rsid w:val="00596B82"/>
    <w:rsid w:val="00597BA9"/>
    <w:rsid w:val="00597C5B"/>
    <w:rsid w:val="005A0897"/>
    <w:rsid w:val="005A0D7C"/>
    <w:rsid w:val="005A131D"/>
    <w:rsid w:val="005A24A2"/>
    <w:rsid w:val="005A2736"/>
    <w:rsid w:val="005A4474"/>
    <w:rsid w:val="005A4602"/>
    <w:rsid w:val="005A4ABD"/>
    <w:rsid w:val="005A7E40"/>
    <w:rsid w:val="005B1514"/>
    <w:rsid w:val="005B1F8C"/>
    <w:rsid w:val="005B2199"/>
    <w:rsid w:val="005B2515"/>
    <w:rsid w:val="005B45BF"/>
    <w:rsid w:val="005B5975"/>
    <w:rsid w:val="005C2569"/>
    <w:rsid w:val="005C2844"/>
    <w:rsid w:val="005C33B0"/>
    <w:rsid w:val="005C38D1"/>
    <w:rsid w:val="005D25C0"/>
    <w:rsid w:val="005D2FB5"/>
    <w:rsid w:val="005D4E07"/>
    <w:rsid w:val="005E0DFB"/>
    <w:rsid w:val="005E123E"/>
    <w:rsid w:val="005E1FE6"/>
    <w:rsid w:val="005E28B1"/>
    <w:rsid w:val="005E308F"/>
    <w:rsid w:val="005E4A48"/>
    <w:rsid w:val="005E57B3"/>
    <w:rsid w:val="005E6B9B"/>
    <w:rsid w:val="005E73CB"/>
    <w:rsid w:val="005F0BF4"/>
    <w:rsid w:val="005F5527"/>
    <w:rsid w:val="005F5D48"/>
    <w:rsid w:val="005F65F4"/>
    <w:rsid w:val="005F6ED8"/>
    <w:rsid w:val="005F7133"/>
    <w:rsid w:val="00601F8D"/>
    <w:rsid w:val="00602E7E"/>
    <w:rsid w:val="00603377"/>
    <w:rsid w:val="006040F3"/>
    <w:rsid w:val="006078B9"/>
    <w:rsid w:val="0061065C"/>
    <w:rsid w:val="006108FE"/>
    <w:rsid w:val="006147F4"/>
    <w:rsid w:val="00616375"/>
    <w:rsid w:val="00622932"/>
    <w:rsid w:val="00625D38"/>
    <w:rsid w:val="00625DD6"/>
    <w:rsid w:val="006312B2"/>
    <w:rsid w:val="006314E4"/>
    <w:rsid w:val="006332E6"/>
    <w:rsid w:val="006347D1"/>
    <w:rsid w:val="00635500"/>
    <w:rsid w:val="0063653B"/>
    <w:rsid w:val="006367F4"/>
    <w:rsid w:val="00637C2E"/>
    <w:rsid w:val="00640002"/>
    <w:rsid w:val="00641419"/>
    <w:rsid w:val="00641C90"/>
    <w:rsid w:val="00644293"/>
    <w:rsid w:val="00645286"/>
    <w:rsid w:val="00645A3A"/>
    <w:rsid w:val="0064689D"/>
    <w:rsid w:val="00650525"/>
    <w:rsid w:val="00650F82"/>
    <w:rsid w:val="00657875"/>
    <w:rsid w:val="0066521B"/>
    <w:rsid w:val="00666B29"/>
    <w:rsid w:val="0067208E"/>
    <w:rsid w:val="006721D3"/>
    <w:rsid w:val="00675E16"/>
    <w:rsid w:val="006769D2"/>
    <w:rsid w:val="006769E9"/>
    <w:rsid w:val="006801B9"/>
    <w:rsid w:val="00681682"/>
    <w:rsid w:val="00681D0A"/>
    <w:rsid w:val="00681E84"/>
    <w:rsid w:val="0068542E"/>
    <w:rsid w:val="00685E9E"/>
    <w:rsid w:val="006926A0"/>
    <w:rsid w:val="00693387"/>
    <w:rsid w:val="00695788"/>
    <w:rsid w:val="00697AE3"/>
    <w:rsid w:val="00697B75"/>
    <w:rsid w:val="00697BF5"/>
    <w:rsid w:val="006A1079"/>
    <w:rsid w:val="006A2FF0"/>
    <w:rsid w:val="006B1F0F"/>
    <w:rsid w:val="006B2A90"/>
    <w:rsid w:val="006B3A97"/>
    <w:rsid w:val="006B5882"/>
    <w:rsid w:val="006B5E20"/>
    <w:rsid w:val="006B62D5"/>
    <w:rsid w:val="006B7B60"/>
    <w:rsid w:val="006C11D7"/>
    <w:rsid w:val="006C42D5"/>
    <w:rsid w:val="006C4375"/>
    <w:rsid w:val="006C4C9D"/>
    <w:rsid w:val="006C5AC2"/>
    <w:rsid w:val="006C5D36"/>
    <w:rsid w:val="006C6309"/>
    <w:rsid w:val="006C6D48"/>
    <w:rsid w:val="006C75E2"/>
    <w:rsid w:val="006C7DED"/>
    <w:rsid w:val="006D103D"/>
    <w:rsid w:val="006D15AE"/>
    <w:rsid w:val="006D27AB"/>
    <w:rsid w:val="006D44D5"/>
    <w:rsid w:val="006D4662"/>
    <w:rsid w:val="006D58CF"/>
    <w:rsid w:val="006D5B80"/>
    <w:rsid w:val="006D79CF"/>
    <w:rsid w:val="006E0144"/>
    <w:rsid w:val="006E0C85"/>
    <w:rsid w:val="006E3387"/>
    <w:rsid w:val="006E57D6"/>
    <w:rsid w:val="006E59BB"/>
    <w:rsid w:val="006E70A2"/>
    <w:rsid w:val="006F1EE9"/>
    <w:rsid w:val="006F5728"/>
    <w:rsid w:val="006F6965"/>
    <w:rsid w:val="00700A41"/>
    <w:rsid w:val="00700B21"/>
    <w:rsid w:val="00700B3D"/>
    <w:rsid w:val="0070434D"/>
    <w:rsid w:val="00706E27"/>
    <w:rsid w:val="00707B5A"/>
    <w:rsid w:val="007108C9"/>
    <w:rsid w:val="00713475"/>
    <w:rsid w:val="0071372D"/>
    <w:rsid w:val="00716F61"/>
    <w:rsid w:val="00717274"/>
    <w:rsid w:val="0071783E"/>
    <w:rsid w:val="00717F0F"/>
    <w:rsid w:val="007230D7"/>
    <w:rsid w:val="00726188"/>
    <w:rsid w:val="00730708"/>
    <w:rsid w:val="00733E69"/>
    <w:rsid w:val="007344DB"/>
    <w:rsid w:val="00741E6B"/>
    <w:rsid w:val="00742A2A"/>
    <w:rsid w:val="00742B2C"/>
    <w:rsid w:val="00742F40"/>
    <w:rsid w:val="007431E2"/>
    <w:rsid w:val="0074472D"/>
    <w:rsid w:val="00744F5D"/>
    <w:rsid w:val="007508CA"/>
    <w:rsid w:val="007535A2"/>
    <w:rsid w:val="00753630"/>
    <w:rsid w:val="0075568F"/>
    <w:rsid w:val="00755DA7"/>
    <w:rsid w:val="007562E8"/>
    <w:rsid w:val="007606DD"/>
    <w:rsid w:val="00761B55"/>
    <w:rsid w:val="007675C6"/>
    <w:rsid w:val="007700B9"/>
    <w:rsid w:val="00771CC8"/>
    <w:rsid w:val="007721BD"/>
    <w:rsid w:val="00776F1E"/>
    <w:rsid w:val="00781482"/>
    <w:rsid w:val="00782288"/>
    <w:rsid w:val="007832A1"/>
    <w:rsid w:val="007870D4"/>
    <w:rsid w:val="0079010D"/>
    <w:rsid w:val="007904CD"/>
    <w:rsid w:val="00790747"/>
    <w:rsid w:val="007909A7"/>
    <w:rsid w:val="00794D09"/>
    <w:rsid w:val="00796FF1"/>
    <w:rsid w:val="007A0DF0"/>
    <w:rsid w:val="007A2544"/>
    <w:rsid w:val="007A5907"/>
    <w:rsid w:val="007A59F5"/>
    <w:rsid w:val="007A7CDD"/>
    <w:rsid w:val="007B05E4"/>
    <w:rsid w:val="007B37E8"/>
    <w:rsid w:val="007B5087"/>
    <w:rsid w:val="007B5773"/>
    <w:rsid w:val="007B5AEB"/>
    <w:rsid w:val="007B6001"/>
    <w:rsid w:val="007B674F"/>
    <w:rsid w:val="007B7F12"/>
    <w:rsid w:val="007C2144"/>
    <w:rsid w:val="007C662C"/>
    <w:rsid w:val="007C6ECA"/>
    <w:rsid w:val="007D0358"/>
    <w:rsid w:val="007D2A1C"/>
    <w:rsid w:val="007D2A8F"/>
    <w:rsid w:val="007D2F2D"/>
    <w:rsid w:val="007D3885"/>
    <w:rsid w:val="007D4213"/>
    <w:rsid w:val="007D42C6"/>
    <w:rsid w:val="007D4770"/>
    <w:rsid w:val="007E1DD0"/>
    <w:rsid w:val="007E3223"/>
    <w:rsid w:val="007E4CD8"/>
    <w:rsid w:val="007E659F"/>
    <w:rsid w:val="007F3FB0"/>
    <w:rsid w:val="007F5844"/>
    <w:rsid w:val="007F7C29"/>
    <w:rsid w:val="008000C0"/>
    <w:rsid w:val="00800F92"/>
    <w:rsid w:val="00802213"/>
    <w:rsid w:val="008026AC"/>
    <w:rsid w:val="008035FD"/>
    <w:rsid w:val="00804F66"/>
    <w:rsid w:val="00805C8F"/>
    <w:rsid w:val="00805E08"/>
    <w:rsid w:val="008079A6"/>
    <w:rsid w:val="00811210"/>
    <w:rsid w:val="00813BFE"/>
    <w:rsid w:val="00815DB9"/>
    <w:rsid w:val="00816A39"/>
    <w:rsid w:val="008177DE"/>
    <w:rsid w:val="00822B9C"/>
    <w:rsid w:val="00824DC9"/>
    <w:rsid w:val="008265D4"/>
    <w:rsid w:val="008334CF"/>
    <w:rsid w:val="00833A6B"/>
    <w:rsid w:val="00837BCB"/>
    <w:rsid w:val="00837CEE"/>
    <w:rsid w:val="00840584"/>
    <w:rsid w:val="00840764"/>
    <w:rsid w:val="00840C41"/>
    <w:rsid w:val="00845093"/>
    <w:rsid w:val="00846C56"/>
    <w:rsid w:val="00847240"/>
    <w:rsid w:val="00847570"/>
    <w:rsid w:val="00847A6A"/>
    <w:rsid w:val="00850200"/>
    <w:rsid w:val="00852F82"/>
    <w:rsid w:val="00853649"/>
    <w:rsid w:val="00853C2D"/>
    <w:rsid w:val="00854759"/>
    <w:rsid w:val="00854D3F"/>
    <w:rsid w:val="0085507A"/>
    <w:rsid w:val="008558BE"/>
    <w:rsid w:val="00855B7A"/>
    <w:rsid w:val="008561E3"/>
    <w:rsid w:val="00862A6F"/>
    <w:rsid w:val="00864C6B"/>
    <w:rsid w:val="008677DD"/>
    <w:rsid w:val="008725D1"/>
    <w:rsid w:val="00874806"/>
    <w:rsid w:val="00876CEB"/>
    <w:rsid w:val="0088169F"/>
    <w:rsid w:val="008816DF"/>
    <w:rsid w:val="00884E5D"/>
    <w:rsid w:val="008851AF"/>
    <w:rsid w:val="00886579"/>
    <w:rsid w:val="00887000"/>
    <w:rsid w:val="00891ABF"/>
    <w:rsid w:val="00891AC1"/>
    <w:rsid w:val="00892218"/>
    <w:rsid w:val="00894F36"/>
    <w:rsid w:val="00897FA3"/>
    <w:rsid w:val="008A1F73"/>
    <w:rsid w:val="008A41B0"/>
    <w:rsid w:val="008A732C"/>
    <w:rsid w:val="008B336C"/>
    <w:rsid w:val="008B594A"/>
    <w:rsid w:val="008B659B"/>
    <w:rsid w:val="008C04A3"/>
    <w:rsid w:val="008C18AC"/>
    <w:rsid w:val="008C31AB"/>
    <w:rsid w:val="008C3614"/>
    <w:rsid w:val="008C373C"/>
    <w:rsid w:val="008C44D9"/>
    <w:rsid w:val="008C45E0"/>
    <w:rsid w:val="008C6A9F"/>
    <w:rsid w:val="008C779C"/>
    <w:rsid w:val="008D2773"/>
    <w:rsid w:val="008D2A51"/>
    <w:rsid w:val="008D35C3"/>
    <w:rsid w:val="008D3627"/>
    <w:rsid w:val="008D3AD5"/>
    <w:rsid w:val="008D3F69"/>
    <w:rsid w:val="008D40FB"/>
    <w:rsid w:val="008D659E"/>
    <w:rsid w:val="008D67F8"/>
    <w:rsid w:val="008D6D75"/>
    <w:rsid w:val="008D7F40"/>
    <w:rsid w:val="008E188A"/>
    <w:rsid w:val="008E2886"/>
    <w:rsid w:val="008E3FFF"/>
    <w:rsid w:val="008E5295"/>
    <w:rsid w:val="008E5BF3"/>
    <w:rsid w:val="008E5F76"/>
    <w:rsid w:val="008E7212"/>
    <w:rsid w:val="008E7705"/>
    <w:rsid w:val="008F1343"/>
    <w:rsid w:val="008F141F"/>
    <w:rsid w:val="008F1738"/>
    <w:rsid w:val="008F2383"/>
    <w:rsid w:val="008F567B"/>
    <w:rsid w:val="008F6136"/>
    <w:rsid w:val="008F66AC"/>
    <w:rsid w:val="008F78DE"/>
    <w:rsid w:val="00902156"/>
    <w:rsid w:val="009108E3"/>
    <w:rsid w:val="009124B7"/>
    <w:rsid w:val="00914C8A"/>
    <w:rsid w:val="009153BC"/>
    <w:rsid w:val="00915FFD"/>
    <w:rsid w:val="00916CB2"/>
    <w:rsid w:val="0092074F"/>
    <w:rsid w:val="00922956"/>
    <w:rsid w:val="00923D48"/>
    <w:rsid w:val="009246A2"/>
    <w:rsid w:val="00925DBF"/>
    <w:rsid w:val="00926BB4"/>
    <w:rsid w:val="009278C5"/>
    <w:rsid w:val="00930D23"/>
    <w:rsid w:val="009345EF"/>
    <w:rsid w:val="009359D2"/>
    <w:rsid w:val="00935EAC"/>
    <w:rsid w:val="009373A8"/>
    <w:rsid w:val="009405FB"/>
    <w:rsid w:val="00940C45"/>
    <w:rsid w:val="00941020"/>
    <w:rsid w:val="00941070"/>
    <w:rsid w:val="009410FC"/>
    <w:rsid w:val="0094157F"/>
    <w:rsid w:val="00942021"/>
    <w:rsid w:val="009439E9"/>
    <w:rsid w:val="00946243"/>
    <w:rsid w:val="00946965"/>
    <w:rsid w:val="00947C88"/>
    <w:rsid w:val="0095051C"/>
    <w:rsid w:val="00950A4C"/>
    <w:rsid w:val="00951200"/>
    <w:rsid w:val="0095335A"/>
    <w:rsid w:val="0095410E"/>
    <w:rsid w:val="00954639"/>
    <w:rsid w:val="00954779"/>
    <w:rsid w:val="00954B35"/>
    <w:rsid w:val="00955DB9"/>
    <w:rsid w:val="0095680A"/>
    <w:rsid w:val="00956FD2"/>
    <w:rsid w:val="009601E2"/>
    <w:rsid w:val="00961C0A"/>
    <w:rsid w:val="0096243A"/>
    <w:rsid w:val="00963FA4"/>
    <w:rsid w:val="009657A7"/>
    <w:rsid w:val="0096599E"/>
    <w:rsid w:val="00966639"/>
    <w:rsid w:val="00966C46"/>
    <w:rsid w:val="009677DA"/>
    <w:rsid w:val="00967B92"/>
    <w:rsid w:val="009708D5"/>
    <w:rsid w:val="00971B14"/>
    <w:rsid w:val="00971BBB"/>
    <w:rsid w:val="00972092"/>
    <w:rsid w:val="00972622"/>
    <w:rsid w:val="009726B8"/>
    <w:rsid w:val="00975002"/>
    <w:rsid w:val="00977240"/>
    <w:rsid w:val="00977BA4"/>
    <w:rsid w:val="00980380"/>
    <w:rsid w:val="00980807"/>
    <w:rsid w:val="00981087"/>
    <w:rsid w:val="00981171"/>
    <w:rsid w:val="00981DCD"/>
    <w:rsid w:val="009835CA"/>
    <w:rsid w:val="00984281"/>
    <w:rsid w:val="00984AC8"/>
    <w:rsid w:val="0098659B"/>
    <w:rsid w:val="00987CEF"/>
    <w:rsid w:val="009907FE"/>
    <w:rsid w:val="0099091D"/>
    <w:rsid w:val="00990CE1"/>
    <w:rsid w:val="00991006"/>
    <w:rsid w:val="00997CC7"/>
    <w:rsid w:val="009A1AEA"/>
    <w:rsid w:val="009A3C3D"/>
    <w:rsid w:val="009A4617"/>
    <w:rsid w:val="009A5B05"/>
    <w:rsid w:val="009A74DA"/>
    <w:rsid w:val="009A7858"/>
    <w:rsid w:val="009B0051"/>
    <w:rsid w:val="009B0D20"/>
    <w:rsid w:val="009B32A1"/>
    <w:rsid w:val="009B36A0"/>
    <w:rsid w:val="009B559A"/>
    <w:rsid w:val="009C124D"/>
    <w:rsid w:val="009C166D"/>
    <w:rsid w:val="009C373C"/>
    <w:rsid w:val="009C3BEC"/>
    <w:rsid w:val="009C42AE"/>
    <w:rsid w:val="009C5E2B"/>
    <w:rsid w:val="009C600B"/>
    <w:rsid w:val="009C7C96"/>
    <w:rsid w:val="009D774B"/>
    <w:rsid w:val="009D7F3A"/>
    <w:rsid w:val="009E2EFA"/>
    <w:rsid w:val="009E646B"/>
    <w:rsid w:val="009E6A77"/>
    <w:rsid w:val="009E74BD"/>
    <w:rsid w:val="009E7DD2"/>
    <w:rsid w:val="009F0A48"/>
    <w:rsid w:val="009F18A3"/>
    <w:rsid w:val="009F3D2E"/>
    <w:rsid w:val="009F402D"/>
    <w:rsid w:val="009F50B3"/>
    <w:rsid w:val="009F5D88"/>
    <w:rsid w:val="00A04272"/>
    <w:rsid w:val="00A0601C"/>
    <w:rsid w:val="00A066D7"/>
    <w:rsid w:val="00A10584"/>
    <w:rsid w:val="00A1068D"/>
    <w:rsid w:val="00A121BE"/>
    <w:rsid w:val="00A13469"/>
    <w:rsid w:val="00A142B7"/>
    <w:rsid w:val="00A15A4C"/>
    <w:rsid w:val="00A16BCF"/>
    <w:rsid w:val="00A16C6F"/>
    <w:rsid w:val="00A2036D"/>
    <w:rsid w:val="00A23CE1"/>
    <w:rsid w:val="00A26019"/>
    <w:rsid w:val="00A26E50"/>
    <w:rsid w:val="00A30FBA"/>
    <w:rsid w:val="00A3259E"/>
    <w:rsid w:val="00A33621"/>
    <w:rsid w:val="00A33D12"/>
    <w:rsid w:val="00A34577"/>
    <w:rsid w:val="00A35249"/>
    <w:rsid w:val="00A41044"/>
    <w:rsid w:val="00A433AE"/>
    <w:rsid w:val="00A4539C"/>
    <w:rsid w:val="00A4745E"/>
    <w:rsid w:val="00A50C93"/>
    <w:rsid w:val="00A517B2"/>
    <w:rsid w:val="00A5258D"/>
    <w:rsid w:val="00A541ED"/>
    <w:rsid w:val="00A5633F"/>
    <w:rsid w:val="00A5700C"/>
    <w:rsid w:val="00A57083"/>
    <w:rsid w:val="00A576D9"/>
    <w:rsid w:val="00A57C33"/>
    <w:rsid w:val="00A57EC3"/>
    <w:rsid w:val="00A632B8"/>
    <w:rsid w:val="00A632FA"/>
    <w:rsid w:val="00A64C78"/>
    <w:rsid w:val="00A654C8"/>
    <w:rsid w:val="00A6573D"/>
    <w:rsid w:val="00A664CF"/>
    <w:rsid w:val="00A70258"/>
    <w:rsid w:val="00A71732"/>
    <w:rsid w:val="00A723E8"/>
    <w:rsid w:val="00A751D3"/>
    <w:rsid w:val="00A7535A"/>
    <w:rsid w:val="00A76D92"/>
    <w:rsid w:val="00A77B3E"/>
    <w:rsid w:val="00A80263"/>
    <w:rsid w:val="00A803F9"/>
    <w:rsid w:val="00A81F30"/>
    <w:rsid w:val="00A83013"/>
    <w:rsid w:val="00A843D9"/>
    <w:rsid w:val="00A8496F"/>
    <w:rsid w:val="00A8775A"/>
    <w:rsid w:val="00A8793E"/>
    <w:rsid w:val="00A9087A"/>
    <w:rsid w:val="00A91710"/>
    <w:rsid w:val="00A91F07"/>
    <w:rsid w:val="00A9305A"/>
    <w:rsid w:val="00A93E09"/>
    <w:rsid w:val="00A94C01"/>
    <w:rsid w:val="00A95D46"/>
    <w:rsid w:val="00A960F9"/>
    <w:rsid w:val="00A96C4E"/>
    <w:rsid w:val="00A9730F"/>
    <w:rsid w:val="00A97886"/>
    <w:rsid w:val="00A97D2F"/>
    <w:rsid w:val="00AA07E1"/>
    <w:rsid w:val="00AA128E"/>
    <w:rsid w:val="00AA3963"/>
    <w:rsid w:val="00AA413F"/>
    <w:rsid w:val="00AA48CD"/>
    <w:rsid w:val="00AA49AF"/>
    <w:rsid w:val="00AA4AFB"/>
    <w:rsid w:val="00AA5ABF"/>
    <w:rsid w:val="00AA5DCD"/>
    <w:rsid w:val="00AA5EA9"/>
    <w:rsid w:val="00AA5EB8"/>
    <w:rsid w:val="00AA5EF2"/>
    <w:rsid w:val="00AA7827"/>
    <w:rsid w:val="00AB02AB"/>
    <w:rsid w:val="00AB1748"/>
    <w:rsid w:val="00AB5300"/>
    <w:rsid w:val="00AB60DC"/>
    <w:rsid w:val="00AB718D"/>
    <w:rsid w:val="00AB718F"/>
    <w:rsid w:val="00AC1372"/>
    <w:rsid w:val="00AC1F7B"/>
    <w:rsid w:val="00AC2444"/>
    <w:rsid w:val="00AC262F"/>
    <w:rsid w:val="00AC4ED1"/>
    <w:rsid w:val="00AC5222"/>
    <w:rsid w:val="00AC5662"/>
    <w:rsid w:val="00AC6825"/>
    <w:rsid w:val="00AC6E17"/>
    <w:rsid w:val="00AC7946"/>
    <w:rsid w:val="00AC7A13"/>
    <w:rsid w:val="00AD1AA1"/>
    <w:rsid w:val="00AD2647"/>
    <w:rsid w:val="00AD2EDE"/>
    <w:rsid w:val="00AD4927"/>
    <w:rsid w:val="00AD729C"/>
    <w:rsid w:val="00AE05B4"/>
    <w:rsid w:val="00AE0E95"/>
    <w:rsid w:val="00AE1852"/>
    <w:rsid w:val="00AE5317"/>
    <w:rsid w:val="00AE7D1A"/>
    <w:rsid w:val="00AF264D"/>
    <w:rsid w:val="00AF34CC"/>
    <w:rsid w:val="00AF4D10"/>
    <w:rsid w:val="00AF5595"/>
    <w:rsid w:val="00AF562B"/>
    <w:rsid w:val="00AF5FA4"/>
    <w:rsid w:val="00AF6644"/>
    <w:rsid w:val="00AF6EDE"/>
    <w:rsid w:val="00AF7D63"/>
    <w:rsid w:val="00B004B8"/>
    <w:rsid w:val="00B010E1"/>
    <w:rsid w:val="00B0126D"/>
    <w:rsid w:val="00B0186C"/>
    <w:rsid w:val="00B02248"/>
    <w:rsid w:val="00B03172"/>
    <w:rsid w:val="00B03D5E"/>
    <w:rsid w:val="00B04241"/>
    <w:rsid w:val="00B0534D"/>
    <w:rsid w:val="00B060AF"/>
    <w:rsid w:val="00B072C7"/>
    <w:rsid w:val="00B0739F"/>
    <w:rsid w:val="00B077F8"/>
    <w:rsid w:val="00B1123F"/>
    <w:rsid w:val="00B12833"/>
    <w:rsid w:val="00B12BA7"/>
    <w:rsid w:val="00B12F0F"/>
    <w:rsid w:val="00B14E54"/>
    <w:rsid w:val="00B1537E"/>
    <w:rsid w:val="00B15A80"/>
    <w:rsid w:val="00B16D21"/>
    <w:rsid w:val="00B17D1C"/>
    <w:rsid w:val="00B232F0"/>
    <w:rsid w:val="00B23322"/>
    <w:rsid w:val="00B23923"/>
    <w:rsid w:val="00B25261"/>
    <w:rsid w:val="00B25489"/>
    <w:rsid w:val="00B26C77"/>
    <w:rsid w:val="00B32176"/>
    <w:rsid w:val="00B3315D"/>
    <w:rsid w:val="00B334B6"/>
    <w:rsid w:val="00B33687"/>
    <w:rsid w:val="00B342C7"/>
    <w:rsid w:val="00B3589D"/>
    <w:rsid w:val="00B371FC"/>
    <w:rsid w:val="00B4057F"/>
    <w:rsid w:val="00B41353"/>
    <w:rsid w:val="00B41CE9"/>
    <w:rsid w:val="00B4235A"/>
    <w:rsid w:val="00B44A5A"/>
    <w:rsid w:val="00B44E5D"/>
    <w:rsid w:val="00B46503"/>
    <w:rsid w:val="00B46886"/>
    <w:rsid w:val="00B53266"/>
    <w:rsid w:val="00B54B78"/>
    <w:rsid w:val="00B5563B"/>
    <w:rsid w:val="00B558D6"/>
    <w:rsid w:val="00B55AE4"/>
    <w:rsid w:val="00B57B8A"/>
    <w:rsid w:val="00B57B9C"/>
    <w:rsid w:val="00B57F1C"/>
    <w:rsid w:val="00B60C88"/>
    <w:rsid w:val="00B632BF"/>
    <w:rsid w:val="00B6336C"/>
    <w:rsid w:val="00B64444"/>
    <w:rsid w:val="00B64933"/>
    <w:rsid w:val="00B64988"/>
    <w:rsid w:val="00B65CDA"/>
    <w:rsid w:val="00B671B6"/>
    <w:rsid w:val="00B67566"/>
    <w:rsid w:val="00B6763F"/>
    <w:rsid w:val="00B7029C"/>
    <w:rsid w:val="00B71C4E"/>
    <w:rsid w:val="00B72A87"/>
    <w:rsid w:val="00B7544F"/>
    <w:rsid w:val="00B75729"/>
    <w:rsid w:val="00B76CAA"/>
    <w:rsid w:val="00B77B2F"/>
    <w:rsid w:val="00B77BCC"/>
    <w:rsid w:val="00B8002F"/>
    <w:rsid w:val="00B80221"/>
    <w:rsid w:val="00B80B02"/>
    <w:rsid w:val="00B83BD7"/>
    <w:rsid w:val="00B85535"/>
    <w:rsid w:val="00B862C1"/>
    <w:rsid w:val="00B86378"/>
    <w:rsid w:val="00B93CB6"/>
    <w:rsid w:val="00B94360"/>
    <w:rsid w:val="00B945E0"/>
    <w:rsid w:val="00B966DB"/>
    <w:rsid w:val="00BA2029"/>
    <w:rsid w:val="00BA3A9A"/>
    <w:rsid w:val="00BA4774"/>
    <w:rsid w:val="00BA59F4"/>
    <w:rsid w:val="00BA610D"/>
    <w:rsid w:val="00BA68D8"/>
    <w:rsid w:val="00BB012F"/>
    <w:rsid w:val="00BB04A2"/>
    <w:rsid w:val="00BB24BA"/>
    <w:rsid w:val="00BB24E1"/>
    <w:rsid w:val="00BB333F"/>
    <w:rsid w:val="00BB37AF"/>
    <w:rsid w:val="00BB566E"/>
    <w:rsid w:val="00BB6B21"/>
    <w:rsid w:val="00BC1061"/>
    <w:rsid w:val="00BC278C"/>
    <w:rsid w:val="00BC2885"/>
    <w:rsid w:val="00BC3A8B"/>
    <w:rsid w:val="00BC517E"/>
    <w:rsid w:val="00BC79AD"/>
    <w:rsid w:val="00BD0A98"/>
    <w:rsid w:val="00BD2973"/>
    <w:rsid w:val="00BD42AD"/>
    <w:rsid w:val="00BD431C"/>
    <w:rsid w:val="00BD6D4F"/>
    <w:rsid w:val="00BE016A"/>
    <w:rsid w:val="00BE02C3"/>
    <w:rsid w:val="00BE03B5"/>
    <w:rsid w:val="00BE0FDA"/>
    <w:rsid w:val="00BE1E66"/>
    <w:rsid w:val="00BE20AC"/>
    <w:rsid w:val="00BE23ED"/>
    <w:rsid w:val="00BE353E"/>
    <w:rsid w:val="00BE45A9"/>
    <w:rsid w:val="00BE48A5"/>
    <w:rsid w:val="00BE51CF"/>
    <w:rsid w:val="00BE5D05"/>
    <w:rsid w:val="00BE6654"/>
    <w:rsid w:val="00BE738E"/>
    <w:rsid w:val="00BF026C"/>
    <w:rsid w:val="00BF0408"/>
    <w:rsid w:val="00BF109A"/>
    <w:rsid w:val="00BF10AA"/>
    <w:rsid w:val="00BF2339"/>
    <w:rsid w:val="00BF3148"/>
    <w:rsid w:val="00BF54E0"/>
    <w:rsid w:val="00C0157D"/>
    <w:rsid w:val="00C028D6"/>
    <w:rsid w:val="00C035A3"/>
    <w:rsid w:val="00C036E8"/>
    <w:rsid w:val="00C04391"/>
    <w:rsid w:val="00C04F3D"/>
    <w:rsid w:val="00C06A7B"/>
    <w:rsid w:val="00C1183D"/>
    <w:rsid w:val="00C13EB6"/>
    <w:rsid w:val="00C148DE"/>
    <w:rsid w:val="00C15054"/>
    <w:rsid w:val="00C156B3"/>
    <w:rsid w:val="00C1764E"/>
    <w:rsid w:val="00C205E9"/>
    <w:rsid w:val="00C219D5"/>
    <w:rsid w:val="00C22775"/>
    <w:rsid w:val="00C235EF"/>
    <w:rsid w:val="00C257BF"/>
    <w:rsid w:val="00C260C8"/>
    <w:rsid w:val="00C30A3B"/>
    <w:rsid w:val="00C30CA4"/>
    <w:rsid w:val="00C33C00"/>
    <w:rsid w:val="00C33EA1"/>
    <w:rsid w:val="00C34896"/>
    <w:rsid w:val="00C44361"/>
    <w:rsid w:val="00C44941"/>
    <w:rsid w:val="00C456B8"/>
    <w:rsid w:val="00C46E1D"/>
    <w:rsid w:val="00C538F7"/>
    <w:rsid w:val="00C5483C"/>
    <w:rsid w:val="00C60D5C"/>
    <w:rsid w:val="00C615E3"/>
    <w:rsid w:val="00C62624"/>
    <w:rsid w:val="00C63D1E"/>
    <w:rsid w:val="00C63D8B"/>
    <w:rsid w:val="00C67957"/>
    <w:rsid w:val="00C72DBC"/>
    <w:rsid w:val="00C776C2"/>
    <w:rsid w:val="00C8092B"/>
    <w:rsid w:val="00C80B54"/>
    <w:rsid w:val="00C80C2B"/>
    <w:rsid w:val="00C80D7D"/>
    <w:rsid w:val="00C81727"/>
    <w:rsid w:val="00C823B2"/>
    <w:rsid w:val="00C83820"/>
    <w:rsid w:val="00C83DB1"/>
    <w:rsid w:val="00C84B88"/>
    <w:rsid w:val="00C86AF6"/>
    <w:rsid w:val="00C86CC4"/>
    <w:rsid w:val="00C92518"/>
    <w:rsid w:val="00C9307F"/>
    <w:rsid w:val="00C955BB"/>
    <w:rsid w:val="00C974A5"/>
    <w:rsid w:val="00CA11E0"/>
    <w:rsid w:val="00CA1B84"/>
    <w:rsid w:val="00CA1D0B"/>
    <w:rsid w:val="00CA30FC"/>
    <w:rsid w:val="00CA3C9F"/>
    <w:rsid w:val="00CA5965"/>
    <w:rsid w:val="00CA5ACE"/>
    <w:rsid w:val="00CA5F88"/>
    <w:rsid w:val="00CA6EBD"/>
    <w:rsid w:val="00CA7750"/>
    <w:rsid w:val="00CA7B5B"/>
    <w:rsid w:val="00CB2717"/>
    <w:rsid w:val="00CB3AD1"/>
    <w:rsid w:val="00CB4AE5"/>
    <w:rsid w:val="00CB60B6"/>
    <w:rsid w:val="00CC1B3D"/>
    <w:rsid w:val="00CC1E4F"/>
    <w:rsid w:val="00CC26DD"/>
    <w:rsid w:val="00CC26F6"/>
    <w:rsid w:val="00CC27DD"/>
    <w:rsid w:val="00CC3683"/>
    <w:rsid w:val="00CC48F2"/>
    <w:rsid w:val="00CC68E2"/>
    <w:rsid w:val="00CD0DE9"/>
    <w:rsid w:val="00CD0EBF"/>
    <w:rsid w:val="00CD1282"/>
    <w:rsid w:val="00CD367C"/>
    <w:rsid w:val="00CD6D99"/>
    <w:rsid w:val="00CD724E"/>
    <w:rsid w:val="00CD7ED3"/>
    <w:rsid w:val="00CE0DFA"/>
    <w:rsid w:val="00CE1DA2"/>
    <w:rsid w:val="00CE2909"/>
    <w:rsid w:val="00CE4915"/>
    <w:rsid w:val="00CE51BD"/>
    <w:rsid w:val="00CE5FD3"/>
    <w:rsid w:val="00CE659A"/>
    <w:rsid w:val="00CE6BAF"/>
    <w:rsid w:val="00CF12CA"/>
    <w:rsid w:val="00CF22B6"/>
    <w:rsid w:val="00CF26E9"/>
    <w:rsid w:val="00CF36F8"/>
    <w:rsid w:val="00CF3985"/>
    <w:rsid w:val="00CF3E1C"/>
    <w:rsid w:val="00CF547A"/>
    <w:rsid w:val="00CF5A5B"/>
    <w:rsid w:val="00CF647A"/>
    <w:rsid w:val="00CF6BD4"/>
    <w:rsid w:val="00CF6E0D"/>
    <w:rsid w:val="00D00806"/>
    <w:rsid w:val="00D00D28"/>
    <w:rsid w:val="00D01F03"/>
    <w:rsid w:val="00D02457"/>
    <w:rsid w:val="00D031C6"/>
    <w:rsid w:val="00D03BE6"/>
    <w:rsid w:val="00D03BF8"/>
    <w:rsid w:val="00D0612A"/>
    <w:rsid w:val="00D069C9"/>
    <w:rsid w:val="00D06F03"/>
    <w:rsid w:val="00D06FA8"/>
    <w:rsid w:val="00D07F36"/>
    <w:rsid w:val="00D11423"/>
    <w:rsid w:val="00D13AA1"/>
    <w:rsid w:val="00D15030"/>
    <w:rsid w:val="00D15119"/>
    <w:rsid w:val="00D157AB"/>
    <w:rsid w:val="00D17C05"/>
    <w:rsid w:val="00D200F3"/>
    <w:rsid w:val="00D2034B"/>
    <w:rsid w:val="00D213DC"/>
    <w:rsid w:val="00D22CA8"/>
    <w:rsid w:val="00D233E4"/>
    <w:rsid w:val="00D238C6"/>
    <w:rsid w:val="00D26E85"/>
    <w:rsid w:val="00D27265"/>
    <w:rsid w:val="00D31517"/>
    <w:rsid w:val="00D341E2"/>
    <w:rsid w:val="00D35126"/>
    <w:rsid w:val="00D35CC6"/>
    <w:rsid w:val="00D3627B"/>
    <w:rsid w:val="00D36432"/>
    <w:rsid w:val="00D36C00"/>
    <w:rsid w:val="00D47D39"/>
    <w:rsid w:val="00D51DF0"/>
    <w:rsid w:val="00D54EF4"/>
    <w:rsid w:val="00D550D7"/>
    <w:rsid w:val="00D55883"/>
    <w:rsid w:val="00D57472"/>
    <w:rsid w:val="00D601D6"/>
    <w:rsid w:val="00D621EE"/>
    <w:rsid w:val="00D6475F"/>
    <w:rsid w:val="00D6631A"/>
    <w:rsid w:val="00D665F1"/>
    <w:rsid w:val="00D666AB"/>
    <w:rsid w:val="00D670F7"/>
    <w:rsid w:val="00D674C7"/>
    <w:rsid w:val="00D707DA"/>
    <w:rsid w:val="00D74D0C"/>
    <w:rsid w:val="00D759FA"/>
    <w:rsid w:val="00D7610C"/>
    <w:rsid w:val="00D82ABD"/>
    <w:rsid w:val="00D854A3"/>
    <w:rsid w:val="00D86CFB"/>
    <w:rsid w:val="00D8790A"/>
    <w:rsid w:val="00D901E3"/>
    <w:rsid w:val="00D91616"/>
    <w:rsid w:val="00D93CD3"/>
    <w:rsid w:val="00D93FAB"/>
    <w:rsid w:val="00D94893"/>
    <w:rsid w:val="00D95597"/>
    <w:rsid w:val="00D95B4F"/>
    <w:rsid w:val="00D96890"/>
    <w:rsid w:val="00D976B1"/>
    <w:rsid w:val="00DA0B2B"/>
    <w:rsid w:val="00DA0E28"/>
    <w:rsid w:val="00DA1C72"/>
    <w:rsid w:val="00DA1F26"/>
    <w:rsid w:val="00DA227E"/>
    <w:rsid w:val="00DA4E2A"/>
    <w:rsid w:val="00DA509E"/>
    <w:rsid w:val="00DA7338"/>
    <w:rsid w:val="00DA7BA1"/>
    <w:rsid w:val="00DB0027"/>
    <w:rsid w:val="00DB24A4"/>
    <w:rsid w:val="00DB3586"/>
    <w:rsid w:val="00DB4BC8"/>
    <w:rsid w:val="00DB52E0"/>
    <w:rsid w:val="00DB6D91"/>
    <w:rsid w:val="00DB72B4"/>
    <w:rsid w:val="00DB78B6"/>
    <w:rsid w:val="00DC0129"/>
    <w:rsid w:val="00DC1FCB"/>
    <w:rsid w:val="00DC6D08"/>
    <w:rsid w:val="00DD1EE8"/>
    <w:rsid w:val="00DD35ED"/>
    <w:rsid w:val="00DD465A"/>
    <w:rsid w:val="00DD6DE7"/>
    <w:rsid w:val="00DD7C64"/>
    <w:rsid w:val="00DE0702"/>
    <w:rsid w:val="00DE40BB"/>
    <w:rsid w:val="00DE51FF"/>
    <w:rsid w:val="00DE5743"/>
    <w:rsid w:val="00DE73AC"/>
    <w:rsid w:val="00DE7FF5"/>
    <w:rsid w:val="00DF04A9"/>
    <w:rsid w:val="00DF16B8"/>
    <w:rsid w:val="00DF3D8C"/>
    <w:rsid w:val="00DF4360"/>
    <w:rsid w:val="00DF6314"/>
    <w:rsid w:val="00E00F17"/>
    <w:rsid w:val="00E03B27"/>
    <w:rsid w:val="00E06143"/>
    <w:rsid w:val="00E065EA"/>
    <w:rsid w:val="00E100DA"/>
    <w:rsid w:val="00E14282"/>
    <w:rsid w:val="00E16975"/>
    <w:rsid w:val="00E16ED3"/>
    <w:rsid w:val="00E22A05"/>
    <w:rsid w:val="00E22E64"/>
    <w:rsid w:val="00E236BB"/>
    <w:rsid w:val="00E23E76"/>
    <w:rsid w:val="00E2606B"/>
    <w:rsid w:val="00E26AE2"/>
    <w:rsid w:val="00E26C3A"/>
    <w:rsid w:val="00E27EE1"/>
    <w:rsid w:val="00E305F7"/>
    <w:rsid w:val="00E30F0B"/>
    <w:rsid w:val="00E31BCF"/>
    <w:rsid w:val="00E33970"/>
    <w:rsid w:val="00E34D9B"/>
    <w:rsid w:val="00E35822"/>
    <w:rsid w:val="00E40A06"/>
    <w:rsid w:val="00E42400"/>
    <w:rsid w:val="00E437CA"/>
    <w:rsid w:val="00E44E63"/>
    <w:rsid w:val="00E454B2"/>
    <w:rsid w:val="00E46D16"/>
    <w:rsid w:val="00E542EA"/>
    <w:rsid w:val="00E55E21"/>
    <w:rsid w:val="00E57BD3"/>
    <w:rsid w:val="00E60287"/>
    <w:rsid w:val="00E61581"/>
    <w:rsid w:val="00E65F51"/>
    <w:rsid w:val="00E66FFC"/>
    <w:rsid w:val="00E671E0"/>
    <w:rsid w:val="00E73053"/>
    <w:rsid w:val="00E73E6F"/>
    <w:rsid w:val="00E73EFB"/>
    <w:rsid w:val="00E74111"/>
    <w:rsid w:val="00E7481C"/>
    <w:rsid w:val="00E764A0"/>
    <w:rsid w:val="00E77FAF"/>
    <w:rsid w:val="00E93809"/>
    <w:rsid w:val="00E93B2C"/>
    <w:rsid w:val="00E950A7"/>
    <w:rsid w:val="00E966BB"/>
    <w:rsid w:val="00EA037D"/>
    <w:rsid w:val="00EA217F"/>
    <w:rsid w:val="00EA3FDA"/>
    <w:rsid w:val="00EA6D16"/>
    <w:rsid w:val="00EA7D1B"/>
    <w:rsid w:val="00EB10A3"/>
    <w:rsid w:val="00EB1CD0"/>
    <w:rsid w:val="00EB3811"/>
    <w:rsid w:val="00EB413E"/>
    <w:rsid w:val="00EC04F2"/>
    <w:rsid w:val="00EC0501"/>
    <w:rsid w:val="00EC1966"/>
    <w:rsid w:val="00EC257F"/>
    <w:rsid w:val="00EC363E"/>
    <w:rsid w:val="00EC6D50"/>
    <w:rsid w:val="00EC6DD9"/>
    <w:rsid w:val="00ED19DB"/>
    <w:rsid w:val="00ED284C"/>
    <w:rsid w:val="00ED3982"/>
    <w:rsid w:val="00ED3B0F"/>
    <w:rsid w:val="00ED47AA"/>
    <w:rsid w:val="00ED52D5"/>
    <w:rsid w:val="00EE2BAF"/>
    <w:rsid w:val="00EE452B"/>
    <w:rsid w:val="00EF1A1C"/>
    <w:rsid w:val="00EF3252"/>
    <w:rsid w:val="00EF4260"/>
    <w:rsid w:val="00EF663E"/>
    <w:rsid w:val="00EF72C6"/>
    <w:rsid w:val="00EF7C0F"/>
    <w:rsid w:val="00EF7D01"/>
    <w:rsid w:val="00F02FA6"/>
    <w:rsid w:val="00F04852"/>
    <w:rsid w:val="00F05DEE"/>
    <w:rsid w:val="00F062EE"/>
    <w:rsid w:val="00F0686D"/>
    <w:rsid w:val="00F12932"/>
    <w:rsid w:val="00F12BCF"/>
    <w:rsid w:val="00F13E37"/>
    <w:rsid w:val="00F14AAC"/>
    <w:rsid w:val="00F15463"/>
    <w:rsid w:val="00F166E2"/>
    <w:rsid w:val="00F168BE"/>
    <w:rsid w:val="00F209A3"/>
    <w:rsid w:val="00F22B50"/>
    <w:rsid w:val="00F2777C"/>
    <w:rsid w:val="00F344A5"/>
    <w:rsid w:val="00F34A6F"/>
    <w:rsid w:val="00F34D29"/>
    <w:rsid w:val="00F40866"/>
    <w:rsid w:val="00F40F52"/>
    <w:rsid w:val="00F4171E"/>
    <w:rsid w:val="00F41CC9"/>
    <w:rsid w:val="00F43704"/>
    <w:rsid w:val="00F440DF"/>
    <w:rsid w:val="00F44D0F"/>
    <w:rsid w:val="00F4542E"/>
    <w:rsid w:val="00F5044B"/>
    <w:rsid w:val="00F51F46"/>
    <w:rsid w:val="00F525D7"/>
    <w:rsid w:val="00F5308F"/>
    <w:rsid w:val="00F61049"/>
    <w:rsid w:val="00F63E35"/>
    <w:rsid w:val="00F6725B"/>
    <w:rsid w:val="00F67AC0"/>
    <w:rsid w:val="00F70C46"/>
    <w:rsid w:val="00F71D2F"/>
    <w:rsid w:val="00F71F5A"/>
    <w:rsid w:val="00F734CF"/>
    <w:rsid w:val="00F7365F"/>
    <w:rsid w:val="00F744EA"/>
    <w:rsid w:val="00F74AB4"/>
    <w:rsid w:val="00F76872"/>
    <w:rsid w:val="00F768D5"/>
    <w:rsid w:val="00F773A7"/>
    <w:rsid w:val="00F802DF"/>
    <w:rsid w:val="00F803A7"/>
    <w:rsid w:val="00F85EB1"/>
    <w:rsid w:val="00F8659B"/>
    <w:rsid w:val="00F86CA0"/>
    <w:rsid w:val="00F90733"/>
    <w:rsid w:val="00F934B3"/>
    <w:rsid w:val="00F944D7"/>
    <w:rsid w:val="00F94862"/>
    <w:rsid w:val="00F954CA"/>
    <w:rsid w:val="00F95601"/>
    <w:rsid w:val="00F9569D"/>
    <w:rsid w:val="00F976E1"/>
    <w:rsid w:val="00F977ED"/>
    <w:rsid w:val="00FA0240"/>
    <w:rsid w:val="00FA0A81"/>
    <w:rsid w:val="00FA4315"/>
    <w:rsid w:val="00FA4D77"/>
    <w:rsid w:val="00FA57CB"/>
    <w:rsid w:val="00FA6C6B"/>
    <w:rsid w:val="00FB005B"/>
    <w:rsid w:val="00FB09EB"/>
    <w:rsid w:val="00FB0F5A"/>
    <w:rsid w:val="00FB2CF4"/>
    <w:rsid w:val="00FB337D"/>
    <w:rsid w:val="00FB401F"/>
    <w:rsid w:val="00FB50E0"/>
    <w:rsid w:val="00FB5663"/>
    <w:rsid w:val="00FB6862"/>
    <w:rsid w:val="00FB6D9D"/>
    <w:rsid w:val="00FB7C81"/>
    <w:rsid w:val="00FB7C88"/>
    <w:rsid w:val="00FC423C"/>
    <w:rsid w:val="00FC4C65"/>
    <w:rsid w:val="00FC59AB"/>
    <w:rsid w:val="00FC6414"/>
    <w:rsid w:val="00FD09BF"/>
    <w:rsid w:val="00FD0B7B"/>
    <w:rsid w:val="00FD1257"/>
    <w:rsid w:val="00FD12D0"/>
    <w:rsid w:val="00FD14CC"/>
    <w:rsid w:val="00FD19D5"/>
    <w:rsid w:val="00FD1B6D"/>
    <w:rsid w:val="00FD2256"/>
    <w:rsid w:val="00FD3A3E"/>
    <w:rsid w:val="00FD43A0"/>
    <w:rsid w:val="00FD4870"/>
    <w:rsid w:val="00FD4C5C"/>
    <w:rsid w:val="00FD6C33"/>
    <w:rsid w:val="00FE1032"/>
    <w:rsid w:val="00FE3455"/>
    <w:rsid w:val="00FE41BC"/>
    <w:rsid w:val="00FE44D4"/>
    <w:rsid w:val="00FE76C3"/>
    <w:rsid w:val="00FE7DA3"/>
    <w:rsid w:val="00FF091E"/>
    <w:rsid w:val="00FF17EE"/>
    <w:rsid w:val="00FF240C"/>
    <w:rsid w:val="00FF55A5"/>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A7D0E6"/>
  <w15:chartTrackingRefBased/>
  <w15:docId w15:val="{DF6E5563-FCC3-4353-A2E1-E3A6D35F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4D0C"/>
    <w:rPr>
      <w:color w:val="000000"/>
      <w:sz w:val="24"/>
      <w:szCs w:val="24"/>
    </w:rPr>
  </w:style>
  <w:style w:type="paragraph" w:styleId="Heading1">
    <w:name w:val="heading 1"/>
    <w:basedOn w:val="Normal"/>
    <w:next w:val="Normal"/>
    <w:link w:val="Heading1Char"/>
    <w:uiPriority w:val="9"/>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805BCE"/>
    <w:rPr>
      <w:sz w:val="16"/>
      <w:szCs w:val="16"/>
    </w:rPr>
  </w:style>
  <w:style w:type="paragraph" w:styleId="BalloonText">
    <w:name w:val="Balloon Text"/>
    <w:basedOn w:val="Normal"/>
    <w:link w:val="BalloonTextChar"/>
    <w:rsid w:val="00742B2C"/>
    <w:rPr>
      <w:rFonts w:ascii="Tahoma" w:hAnsi="Tahoma" w:cs="Tahoma"/>
      <w:sz w:val="16"/>
      <w:szCs w:val="16"/>
    </w:rPr>
  </w:style>
  <w:style w:type="character" w:customStyle="1" w:styleId="BalloonTextChar">
    <w:name w:val="Balloon Text Char"/>
    <w:link w:val="BalloonText"/>
    <w:rsid w:val="00742B2C"/>
    <w:rPr>
      <w:rFonts w:ascii="Tahoma" w:hAnsi="Tahoma" w:cs="Tahoma"/>
      <w:color w:val="000000"/>
      <w:sz w:val="16"/>
      <w:szCs w:val="16"/>
    </w:rPr>
  </w:style>
  <w:style w:type="paragraph" w:styleId="CommentText">
    <w:name w:val="annotation text"/>
    <w:basedOn w:val="Normal"/>
    <w:link w:val="CommentTextChar"/>
    <w:uiPriority w:val="99"/>
    <w:rsid w:val="00D74D0C"/>
    <w:rPr>
      <w:sz w:val="20"/>
      <w:szCs w:val="20"/>
    </w:rPr>
  </w:style>
  <w:style w:type="character" w:customStyle="1" w:styleId="CommentTextChar">
    <w:name w:val="Comment Text Char"/>
    <w:link w:val="CommentText"/>
    <w:uiPriority w:val="99"/>
    <w:rsid w:val="00D74D0C"/>
    <w:rPr>
      <w:color w:val="000000"/>
    </w:rPr>
  </w:style>
  <w:style w:type="paragraph" w:customStyle="1" w:styleId="ColorfulList-Accent11">
    <w:name w:val="Colorful List - Accent 11"/>
    <w:basedOn w:val="Normal"/>
    <w:uiPriority w:val="34"/>
    <w:qFormat/>
    <w:rsid w:val="009E7DD2"/>
    <w:pPr>
      <w:ind w:left="720"/>
      <w:contextualSpacing/>
    </w:pPr>
  </w:style>
  <w:style w:type="paragraph" w:styleId="NormalWeb">
    <w:name w:val="Normal (Web)"/>
    <w:basedOn w:val="Normal"/>
    <w:uiPriority w:val="99"/>
    <w:unhideWhenUsed/>
    <w:rsid w:val="002D6F0D"/>
    <w:pPr>
      <w:spacing w:before="100" w:beforeAutospacing="1" w:after="100" w:afterAutospacing="1"/>
    </w:pPr>
    <w:rPr>
      <w:rFonts w:eastAsia="MS Mincho"/>
      <w:color w:val="auto"/>
    </w:rPr>
  </w:style>
  <w:style w:type="paragraph" w:styleId="CommentSubject">
    <w:name w:val="annotation subject"/>
    <w:basedOn w:val="CommentText"/>
    <w:next w:val="CommentText"/>
    <w:link w:val="CommentSubjectChar"/>
    <w:rsid w:val="00356356"/>
    <w:rPr>
      <w:b/>
      <w:bCs/>
    </w:rPr>
  </w:style>
  <w:style w:type="character" w:customStyle="1" w:styleId="CommentSubjectChar">
    <w:name w:val="Comment Subject Char"/>
    <w:link w:val="CommentSubject"/>
    <w:rsid w:val="00356356"/>
    <w:rPr>
      <w:b/>
      <w:bCs/>
      <w:color w:val="000000"/>
    </w:rPr>
  </w:style>
  <w:style w:type="paragraph" w:styleId="Header">
    <w:name w:val="header"/>
    <w:basedOn w:val="Normal"/>
    <w:link w:val="HeaderChar"/>
    <w:uiPriority w:val="99"/>
    <w:rsid w:val="00697B75"/>
    <w:pPr>
      <w:tabs>
        <w:tab w:val="center" w:pos="4680"/>
        <w:tab w:val="right" w:pos="9360"/>
      </w:tabs>
    </w:pPr>
  </w:style>
  <w:style w:type="character" w:customStyle="1" w:styleId="HeaderChar">
    <w:name w:val="Header Char"/>
    <w:link w:val="Header"/>
    <w:uiPriority w:val="99"/>
    <w:rsid w:val="00697B75"/>
    <w:rPr>
      <w:color w:val="000000"/>
      <w:sz w:val="24"/>
      <w:szCs w:val="24"/>
    </w:rPr>
  </w:style>
  <w:style w:type="paragraph" w:styleId="Footer">
    <w:name w:val="footer"/>
    <w:basedOn w:val="Normal"/>
    <w:link w:val="FooterChar"/>
    <w:rsid w:val="00697B75"/>
    <w:pPr>
      <w:tabs>
        <w:tab w:val="center" w:pos="4680"/>
        <w:tab w:val="right" w:pos="9360"/>
      </w:tabs>
    </w:pPr>
  </w:style>
  <w:style w:type="character" w:customStyle="1" w:styleId="FooterChar">
    <w:name w:val="Footer Char"/>
    <w:link w:val="Footer"/>
    <w:rsid w:val="00697B75"/>
    <w:rPr>
      <w:color w:val="000000"/>
      <w:sz w:val="24"/>
      <w:szCs w:val="24"/>
    </w:rPr>
  </w:style>
  <w:style w:type="paragraph" w:customStyle="1" w:styleId="ColorfulShading-Accent11">
    <w:name w:val="Colorful Shading - Accent 11"/>
    <w:hidden/>
    <w:uiPriority w:val="99"/>
    <w:semiHidden/>
    <w:rsid w:val="007E4CD8"/>
    <w:rPr>
      <w:color w:val="000000"/>
      <w:sz w:val="24"/>
      <w:szCs w:val="24"/>
    </w:rPr>
  </w:style>
  <w:style w:type="table" w:styleId="TableGrid">
    <w:name w:val="Table Grid"/>
    <w:basedOn w:val="TableNormal"/>
    <w:rsid w:val="00250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4">
    <w:name w:val="Table Classic 4"/>
    <w:basedOn w:val="TableNormal"/>
    <w:rsid w:val="0025022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List3">
    <w:name w:val="Table List 3"/>
    <w:basedOn w:val="TableNormal"/>
    <w:rsid w:val="0025022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customStyle="1" w:styleId="MediumShading21">
    <w:name w:val="Medium Shading 21"/>
    <w:basedOn w:val="TableNormal"/>
    <w:uiPriority w:val="64"/>
    <w:rsid w:val="002502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62"/>
    <w:rsid w:val="00BE665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urier" w:eastAsia="Tms Rmn" w:hAnsi="Courier"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urier" w:eastAsia="Tms Rmn" w:hAnsi="Courier"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urier" w:eastAsia="Tms Rmn" w:hAnsi="Courier" w:cs="Times New Roman"/>
        <w:b/>
        <w:bCs/>
      </w:rPr>
    </w:tblStylePr>
    <w:tblStylePr w:type="lastCol">
      <w:rPr>
        <w:rFonts w:ascii="Courier" w:eastAsia="Tms Rmn" w:hAnsi="Courier"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2">
    <w:name w:val="Colorful Grid Accent 2"/>
    <w:basedOn w:val="TableNormal"/>
    <w:uiPriority w:val="64"/>
    <w:rsid w:val="00C33C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64"/>
    <w:rsid w:val="00966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Theme">
    <w:name w:val="Table Theme"/>
    <w:basedOn w:val="TableNormal"/>
    <w:rsid w:val="0096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F12BCF"/>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Colorful2">
    <w:name w:val="Table Colorful 2"/>
    <w:basedOn w:val="TableNormal"/>
    <w:rsid w:val="00F12BC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lassic2">
    <w:name w:val="Table Classic 2"/>
    <w:basedOn w:val="TableNormal"/>
    <w:rsid w:val="00F12BC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MediumGrid11">
    <w:name w:val="Medium Grid 11"/>
    <w:uiPriority w:val="99"/>
    <w:semiHidden/>
    <w:rsid w:val="00DC0129"/>
    <w:rPr>
      <w:color w:val="808080"/>
    </w:rPr>
  </w:style>
  <w:style w:type="character" w:customStyle="1" w:styleId="Heading1Char">
    <w:name w:val="Heading 1 Char"/>
    <w:link w:val="Heading1"/>
    <w:uiPriority w:val="9"/>
    <w:rsid w:val="00AC6825"/>
    <w:rPr>
      <w:rFonts w:ascii="Arial" w:eastAsia="Arial" w:hAnsi="Arial" w:cs="Arial"/>
      <w:b/>
      <w:bCs/>
      <w:color w:val="000000"/>
      <w:sz w:val="32"/>
      <w:szCs w:val="32"/>
    </w:rPr>
  </w:style>
  <w:style w:type="character" w:customStyle="1" w:styleId="apple-converted-space">
    <w:name w:val="apple-converted-space"/>
    <w:basedOn w:val="DefaultParagraphFont"/>
    <w:rsid w:val="005E6B9B"/>
  </w:style>
  <w:style w:type="character" w:styleId="Hyperlink">
    <w:name w:val="Hyperlink"/>
    <w:uiPriority w:val="99"/>
    <w:unhideWhenUsed/>
    <w:rsid w:val="005E6B9B"/>
    <w:rPr>
      <w:color w:val="0000FF"/>
      <w:u w:val="single"/>
    </w:rPr>
  </w:style>
  <w:style w:type="paragraph" w:styleId="DocumentMap">
    <w:name w:val="Document Map"/>
    <w:basedOn w:val="Normal"/>
    <w:link w:val="DocumentMapChar"/>
    <w:rsid w:val="00064CDC"/>
    <w:rPr>
      <w:rFonts w:ascii="Tahoma" w:hAnsi="Tahoma" w:cs="Tahoma"/>
      <w:sz w:val="16"/>
      <w:szCs w:val="16"/>
    </w:rPr>
  </w:style>
  <w:style w:type="character" w:customStyle="1" w:styleId="DocumentMapChar">
    <w:name w:val="Document Map Char"/>
    <w:link w:val="DocumentMap"/>
    <w:rsid w:val="00064CDC"/>
    <w:rPr>
      <w:rFonts w:ascii="Tahoma" w:hAnsi="Tahoma" w:cs="Tahoma"/>
      <w:color w:val="000000"/>
      <w:sz w:val="16"/>
      <w:szCs w:val="16"/>
    </w:rPr>
  </w:style>
  <w:style w:type="character" w:styleId="LineNumber">
    <w:name w:val="line number"/>
    <w:basedOn w:val="DefaultParagraphFont"/>
    <w:rsid w:val="00FB6862"/>
  </w:style>
  <w:style w:type="character" w:styleId="FollowedHyperlink">
    <w:name w:val="FollowedHyperlink"/>
    <w:rsid w:val="00451661"/>
    <w:rPr>
      <w:color w:val="800080"/>
      <w:u w:val="single"/>
    </w:rPr>
  </w:style>
  <w:style w:type="paragraph" w:styleId="ListParagraph">
    <w:name w:val="List Paragraph"/>
    <w:basedOn w:val="Normal"/>
    <w:uiPriority w:val="72"/>
    <w:qFormat/>
    <w:rsid w:val="00A84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3292">
      <w:bodyDiv w:val="1"/>
      <w:marLeft w:val="0"/>
      <w:marRight w:val="0"/>
      <w:marTop w:val="0"/>
      <w:marBottom w:val="0"/>
      <w:divBdr>
        <w:top w:val="none" w:sz="0" w:space="0" w:color="auto"/>
        <w:left w:val="none" w:sz="0" w:space="0" w:color="auto"/>
        <w:bottom w:val="none" w:sz="0" w:space="0" w:color="auto"/>
        <w:right w:val="none" w:sz="0" w:space="0" w:color="auto"/>
      </w:divBdr>
    </w:div>
    <w:div w:id="51774045">
      <w:bodyDiv w:val="1"/>
      <w:marLeft w:val="0"/>
      <w:marRight w:val="0"/>
      <w:marTop w:val="0"/>
      <w:marBottom w:val="0"/>
      <w:divBdr>
        <w:top w:val="none" w:sz="0" w:space="0" w:color="auto"/>
        <w:left w:val="none" w:sz="0" w:space="0" w:color="auto"/>
        <w:bottom w:val="none" w:sz="0" w:space="0" w:color="auto"/>
        <w:right w:val="none" w:sz="0" w:space="0" w:color="auto"/>
      </w:divBdr>
    </w:div>
    <w:div w:id="58404076">
      <w:bodyDiv w:val="1"/>
      <w:marLeft w:val="0"/>
      <w:marRight w:val="0"/>
      <w:marTop w:val="0"/>
      <w:marBottom w:val="0"/>
      <w:divBdr>
        <w:top w:val="none" w:sz="0" w:space="0" w:color="auto"/>
        <w:left w:val="none" w:sz="0" w:space="0" w:color="auto"/>
        <w:bottom w:val="none" w:sz="0" w:space="0" w:color="auto"/>
        <w:right w:val="none" w:sz="0" w:space="0" w:color="auto"/>
      </w:divBdr>
    </w:div>
    <w:div w:id="67653342">
      <w:bodyDiv w:val="1"/>
      <w:marLeft w:val="0"/>
      <w:marRight w:val="0"/>
      <w:marTop w:val="0"/>
      <w:marBottom w:val="0"/>
      <w:divBdr>
        <w:top w:val="none" w:sz="0" w:space="0" w:color="auto"/>
        <w:left w:val="none" w:sz="0" w:space="0" w:color="auto"/>
        <w:bottom w:val="none" w:sz="0" w:space="0" w:color="auto"/>
        <w:right w:val="none" w:sz="0" w:space="0" w:color="auto"/>
      </w:divBdr>
    </w:div>
    <w:div w:id="153180704">
      <w:bodyDiv w:val="1"/>
      <w:marLeft w:val="0"/>
      <w:marRight w:val="0"/>
      <w:marTop w:val="0"/>
      <w:marBottom w:val="0"/>
      <w:divBdr>
        <w:top w:val="none" w:sz="0" w:space="0" w:color="auto"/>
        <w:left w:val="none" w:sz="0" w:space="0" w:color="auto"/>
        <w:bottom w:val="none" w:sz="0" w:space="0" w:color="auto"/>
        <w:right w:val="none" w:sz="0" w:space="0" w:color="auto"/>
      </w:divBdr>
    </w:div>
    <w:div w:id="173300861">
      <w:bodyDiv w:val="1"/>
      <w:marLeft w:val="0"/>
      <w:marRight w:val="0"/>
      <w:marTop w:val="0"/>
      <w:marBottom w:val="0"/>
      <w:divBdr>
        <w:top w:val="none" w:sz="0" w:space="0" w:color="auto"/>
        <w:left w:val="none" w:sz="0" w:space="0" w:color="auto"/>
        <w:bottom w:val="none" w:sz="0" w:space="0" w:color="auto"/>
        <w:right w:val="none" w:sz="0" w:space="0" w:color="auto"/>
      </w:divBdr>
    </w:div>
    <w:div w:id="228228685">
      <w:bodyDiv w:val="1"/>
      <w:marLeft w:val="0"/>
      <w:marRight w:val="0"/>
      <w:marTop w:val="0"/>
      <w:marBottom w:val="0"/>
      <w:divBdr>
        <w:top w:val="none" w:sz="0" w:space="0" w:color="auto"/>
        <w:left w:val="none" w:sz="0" w:space="0" w:color="auto"/>
        <w:bottom w:val="none" w:sz="0" w:space="0" w:color="auto"/>
        <w:right w:val="none" w:sz="0" w:space="0" w:color="auto"/>
      </w:divBdr>
    </w:div>
    <w:div w:id="228658673">
      <w:bodyDiv w:val="1"/>
      <w:marLeft w:val="0"/>
      <w:marRight w:val="0"/>
      <w:marTop w:val="0"/>
      <w:marBottom w:val="0"/>
      <w:divBdr>
        <w:top w:val="none" w:sz="0" w:space="0" w:color="auto"/>
        <w:left w:val="none" w:sz="0" w:space="0" w:color="auto"/>
        <w:bottom w:val="none" w:sz="0" w:space="0" w:color="auto"/>
        <w:right w:val="none" w:sz="0" w:space="0" w:color="auto"/>
      </w:divBdr>
    </w:div>
    <w:div w:id="245263503">
      <w:bodyDiv w:val="1"/>
      <w:marLeft w:val="0"/>
      <w:marRight w:val="0"/>
      <w:marTop w:val="0"/>
      <w:marBottom w:val="0"/>
      <w:divBdr>
        <w:top w:val="none" w:sz="0" w:space="0" w:color="auto"/>
        <w:left w:val="none" w:sz="0" w:space="0" w:color="auto"/>
        <w:bottom w:val="none" w:sz="0" w:space="0" w:color="auto"/>
        <w:right w:val="none" w:sz="0" w:space="0" w:color="auto"/>
      </w:divBdr>
    </w:div>
    <w:div w:id="264195154">
      <w:bodyDiv w:val="1"/>
      <w:marLeft w:val="0"/>
      <w:marRight w:val="0"/>
      <w:marTop w:val="0"/>
      <w:marBottom w:val="0"/>
      <w:divBdr>
        <w:top w:val="none" w:sz="0" w:space="0" w:color="auto"/>
        <w:left w:val="none" w:sz="0" w:space="0" w:color="auto"/>
        <w:bottom w:val="none" w:sz="0" w:space="0" w:color="auto"/>
        <w:right w:val="none" w:sz="0" w:space="0" w:color="auto"/>
      </w:divBdr>
    </w:div>
    <w:div w:id="280722360">
      <w:bodyDiv w:val="1"/>
      <w:marLeft w:val="0"/>
      <w:marRight w:val="0"/>
      <w:marTop w:val="0"/>
      <w:marBottom w:val="0"/>
      <w:divBdr>
        <w:top w:val="none" w:sz="0" w:space="0" w:color="auto"/>
        <w:left w:val="none" w:sz="0" w:space="0" w:color="auto"/>
        <w:bottom w:val="none" w:sz="0" w:space="0" w:color="auto"/>
        <w:right w:val="none" w:sz="0" w:space="0" w:color="auto"/>
      </w:divBdr>
    </w:div>
    <w:div w:id="304166528">
      <w:bodyDiv w:val="1"/>
      <w:marLeft w:val="0"/>
      <w:marRight w:val="0"/>
      <w:marTop w:val="0"/>
      <w:marBottom w:val="0"/>
      <w:divBdr>
        <w:top w:val="none" w:sz="0" w:space="0" w:color="auto"/>
        <w:left w:val="none" w:sz="0" w:space="0" w:color="auto"/>
        <w:bottom w:val="none" w:sz="0" w:space="0" w:color="auto"/>
        <w:right w:val="none" w:sz="0" w:space="0" w:color="auto"/>
      </w:divBdr>
      <w:divsChild>
        <w:div w:id="867643227">
          <w:marLeft w:val="0"/>
          <w:marRight w:val="0"/>
          <w:marTop w:val="0"/>
          <w:marBottom w:val="0"/>
          <w:divBdr>
            <w:top w:val="none" w:sz="0" w:space="0" w:color="auto"/>
            <w:left w:val="none" w:sz="0" w:space="0" w:color="auto"/>
            <w:bottom w:val="none" w:sz="0" w:space="0" w:color="auto"/>
            <w:right w:val="none" w:sz="0" w:space="0" w:color="auto"/>
          </w:divBdr>
          <w:divsChild>
            <w:div w:id="949894366">
              <w:marLeft w:val="0"/>
              <w:marRight w:val="0"/>
              <w:marTop w:val="0"/>
              <w:marBottom w:val="0"/>
              <w:divBdr>
                <w:top w:val="none" w:sz="0" w:space="0" w:color="auto"/>
                <w:left w:val="none" w:sz="0" w:space="0" w:color="auto"/>
                <w:bottom w:val="none" w:sz="0" w:space="0" w:color="auto"/>
                <w:right w:val="none" w:sz="0" w:space="0" w:color="auto"/>
              </w:divBdr>
              <w:divsChild>
                <w:div w:id="1834253962">
                  <w:marLeft w:val="0"/>
                  <w:marRight w:val="0"/>
                  <w:marTop w:val="0"/>
                  <w:marBottom w:val="0"/>
                  <w:divBdr>
                    <w:top w:val="none" w:sz="0" w:space="0" w:color="auto"/>
                    <w:left w:val="none" w:sz="0" w:space="0" w:color="auto"/>
                    <w:bottom w:val="none" w:sz="0" w:space="0" w:color="auto"/>
                    <w:right w:val="none" w:sz="0" w:space="0" w:color="auto"/>
                  </w:divBdr>
                  <w:divsChild>
                    <w:div w:id="1421561759">
                      <w:marLeft w:val="0"/>
                      <w:marRight w:val="0"/>
                      <w:marTop w:val="0"/>
                      <w:marBottom w:val="0"/>
                      <w:divBdr>
                        <w:top w:val="none" w:sz="0" w:space="0" w:color="auto"/>
                        <w:left w:val="none" w:sz="0" w:space="0" w:color="auto"/>
                        <w:bottom w:val="none" w:sz="0" w:space="0" w:color="auto"/>
                        <w:right w:val="none" w:sz="0" w:space="0" w:color="auto"/>
                      </w:divBdr>
                      <w:divsChild>
                        <w:div w:id="587035186">
                          <w:marLeft w:val="0"/>
                          <w:marRight w:val="0"/>
                          <w:marTop w:val="0"/>
                          <w:marBottom w:val="0"/>
                          <w:divBdr>
                            <w:top w:val="none" w:sz="0" w:space="0" w:color="auto"/>
                            <w:left w:val="none" w:sz="0" w:space="0" w:color="auto"/>
                            <w:bottom w:val="none" w:sz="0" w:space="0" w:color="auto"/>
                            <w:right w:val="none" w:sz="0" w:space="0" w:color="auto"/>
                          </w:divBdr>
                          <w:divsChild>
                            <w:div w:id="1871066818">
                              <w:marLeft w:val="0"/>
                              <w:marRight w:val="0"/>
                              <w:marTop w:val="0"/>
                              <w:marBottom w:val="0"/>
                              <w:divBdr>
                                <w:top w:val="none" w:sz="0" w:space="0" w:color="auto"/>
                                <w:left w:val="none" w:sz="0" w:space="0" w:color="auto"/>
                                <w:bottom w:val="none" w:sz="0" w:space="0" w:color="auto"/>
                                <w:right w:val="none" w:sz="0" w:space="0" w:color="auto"/>
                              </w:divBdr>
                              <w:divsChild>
                                <w:div w:id="261845036">
                                  <w:marLeft w:val="0"/>
                                  <w:marRight w:val="0"/>
                                  <w:marTop w:val="0"/>
                                  <w:marBottom w:val="0"/>
                                  <w:divBdr>
                                    <w:top w:val="none" w:sz="0" w:space="0" w:color="auto"/>
                                    <w:left w:val="none" w:sz="0" w:space="0" w:color="auto"/>
                                    <w:bottom w:val="none" w:sz="0" w:space="0" w:color="auto"/>
                                    <w:right w:val="none" w:sz="0" w:space="0" w:color="auto"/>
                                  </w:divBdr>
                                  <w:divsChild>
                                    <w:div w:id="331640103">
                                      <w:marLeft w:val="0"/>
                                      <w:marRight w:val="0"/>
                                      <w:marTop w:val="0"/>
                                      <w:marBottom w:val="0"/>
                                      <w:divBdr>
                                        <w:top w:val="none" w:sz="0" w:space="0" w:color="auto"/>
                                        <w:left w:val="none" w:sz="0" w:space="0" w:color="auto"/>
                                        <w:bottom w:val="none" w:sz="0" w:space="0" w:color="auto"/>
                                        <w:right w:val="none" w:sz="0" w:space="0" w:color="auto"/>
                                      </w:divBdr>
                                      <w:divsChild>
                                        <w:div w:id="71894977">
                                          <w:marLeft w:val="0"/>
                                          <w:marRight w:val="0"/>
                                          <w:marTop w:val="0"/>
                                          <w:marBottom w:val="0"/>
                                          <w:divBdr>
                                            <w:top w:val="none" w:sz="0" w:space="0" w:color="auto"/>
                                            <w:left w:val="none" w:sz="0" w:space="0" w:color="auto"/>
                                            <w:bottom w:val="none" w:sz="0" w:space="0" w:color="auto"/>
                                            <w:right w:val="none" w:sz="0" w:space="0" w:color="auto"/>
                                          </w:divBdr>
                                          <w:divsChild>
                                            <w:div w:id="2004896853">
                                              <w:marLeft w:val="0"/>
                                              <w:marRight w:val="0"/>
                                              <w:marTop w:val="0"/>
                                              <w:marBottom w:val="0"/>
                                              <w:divBdr>
                                                <w:top w:val="none" w:sz="0" w:space="0" w:color="auto"/>
                                                <w:left w:val="none" w:sz="0" w:space="0" w:color="auto"/>
                                                <w:bottom w:val="none" w:sz="0" w:space="0" w:color="auto"/>
                                                <w:right w:val="none" w:sz="0" w:space="0" w:color="auto"/>
                                              </w:divBdr>
                                              <w:divsChild>
                                                <w:div w:id="58869924">
                                                  <w:marLeft w:val="0"/>
                                                  <w:marRight w:val="0"/>
                                                  <w:marTop w:val="0"/>
                                                  <w:marBottom w:val="0"/>
                                                  <w:divBdr>
                                                    <w:top w:val="none" w:sz="0" w:space="0" w:color="auto"/>
                                                    <w:left w:val="none" w:sz="0" w:space="0" w:color="auto"/>
                                                    <w:bottom w:val="none" w:sz="0" w:space="0" w:color="auto"/>
                                                    <w:right w:val="none" w:sz="0" w:space="0" w:color="auto"/>
                                                  </w:divBdr>
                                                  <w:divsChild>
                                                    <w:div w:id="1506431372">
                                                      <w:marLeft w:val="0"/>
                                                      <w:marRight w:val="0"/>
                                                      <w:marTop w:val="0"/>
                                                      <w:marBottom w:val="0"/>
                                                      <w:divBdr>
                                                        <w:top w:val="none" w:sz="0" w:space="0" w:color="auto"/>
                                                        <w:left w:val="none" w:sz="0" w:space="0" w:color="auto"/>
                                                        <w:bottom w:val="none" w:sz="0" w:space="0" w:color="auto"/>
                                                        <w:right w:val="none" w:sz="0" w:space="0" w:color="auto"/>
                                                      </w:divBdr>
                                                      <w:divsChild>
                                                        <w:div w:id="1708215119">
                                                          <w:marLeft w:val="0"/>
                                                          <w:marRight w:val="0"/>
                                                          <w:marTop w:val="0"/>
                                                          <w:marBottom w:val="0"/>
                                                          <w:divBdr>
                                                            <w:top w:val="none" w:sz="0" w:space="0" w:color="auto"/>
                                                            <w:left w:val="none" w:sz="0" w:space="0" w:color="auto"/>
                                                            <w:bottom w:val="none" w:sz="0" w:space="0" w:color="auto"/>
                                                            <w:right w:val="none" w:sz="0" w:space="0" w:color="auto"/>
                                                          </w:divBdr>
                                                          <w:divsChild>
                                                            <w:div w:id="2063825182">
                                                              <w:marLeft w:val="0"/>
                                                              <w:marRight w:val="0"/>
                                                              <w:marTop w:val="0"/>
                                                              <w:marBottom w:val="0"/>
                                                              <w:divBdr>
                                                                <w:top w:val="none" w:sz="0" w:space="0" w:color="auto"/>
                                                                <w:left w:val="none" w:sz="0" w:space="0" w:color="auto"/>
                                                                <w:bottom w:val="none" w:sz="0" w:space="0" w:color="auto"/>
                                                                <w:right w:val="none" w:sz="0" w:space="0" w:color="auto"/>
                                                              </w:divBdr>
                                                              <w:divsChild>
                                                                <w:div w:id="901065204">
                                                                  <w:marLeft w:val="0"/>
                                                                  <w:marRight w:val="0"/>
                                                                  <w:marTop w:val="0"/>
                                                                  <w:marBottom w:val="0"/>
                                                                  <w:divBdr>
                                                                    <w:top w:val="none" w:sz="0" w:space="0" w:color="auto"/>
                                                                    <w:left w:val="none" w:sz="0" w:space="0" w:color="auto"/>
                                                                    <w:bottom w:val="none" w:sz="0" w:space="0" w:color="auto"/>
                                                                    <w:right w:val="none" w:sz="0" w:space="0" w:color="auto"/>
                                                                  </w:divBdr>
                                                                  <w:divsChild>
                                                                    <w:div w:id="1592009208">
                                                                      <w:marLeft w:val="0"/>
                                                                      <w:marRight w:val="0"/>
                                                                      <w:marTop w:val="0"/>
                                                                      <w:marBottom w:val="0"/>
                                                                      <w:divBdr>
                                                                        <w:top w:val="none" w:sz="0" w:space="0" w:color="auto"/>
                                                                        <w:left w:val="none" w:sz="0" w:space="0" w:color="auto"/>
                                                                        <w:bottom w:val="none" w:sz="0" w:space="0" w:color="auto"/>
                                                                        <w:right w:val="none" w:sz="0" w:space="0" w:color="auto"/>
                                                                      </w:divBdr>
                                                                      <w:divsChild>
                                                                        <w:div w:id="1085079554">
                                                                          <w:marLeft w:val="0"/>
                                                                          <w:marRight w:val="0"/>
                                                                          <w:marTop w:val="0"/>
                                                                          <w:marBottom w:val="0"/>
                                                                          <w:divBdr>
                                                                            <w:top w:val="none" w:sz="0" w:space="0" w:color="auto"/>
                                                                            <w:left w:val="none" w:sz="0" w:space="0" w:color="auto"/>
                                                                            <w:bottom w:val="none" w:sz="0" w:space="0" w:color="auto"/>
                                                                            <w:right w:val="none" w:sz="0" w:space="0" w:color="auto"/>
                                                                          </w:divBdr>
                                                                          <w:divsChild>
                                                                            <w:div w:id="1672440971">
                                                                              <w:marLeft w:val="0"/>
                                                                              <w:marRight w:val="0"/>
                                                                              <w:marTop w:val="0"/>
                                                                              <w:marBottom w:val="0"/>
                                                                              <w:divBdr>
                                                                                <w:top w:val="none" w:sz="0" w:space="0" w:color="auto"/>
                                                                                <w:left w:val="none" w:sz="0" w:space="0" w:color="auto"/>
                                                                                <w:bottom w:val="none" w:sz="0" w:space="0" w:color="auto"/>
                                                                                <w:right w:val="none" w:sz="0" w:space="0" w:color="auto"/>
                                                                              </w:divBdr>
                                                                              <w:divsChild>
                                                                                <w:div w:id="1919288579">
                                                                                  <w:marLeft w:val="0"/>
                                                                                  <w:marRight w:val="0"/>
                                                                                  <w:marTop w:val="0"/>
                                                                                  <w:marBottom w:val="0"/>
                                                                                  <w:divBdr>
                                                                                    <w:top w:val="none" w:sz="0" w:space="0" w:color="auto"/>
                                                                                    <w:left w:val="none" w:sz="0" w:space="0" w:color="auto"/>
                                                                                    <w:bottom w:val="none" w:sz="0" w:space="0" w:color="auto"/>
                                                                                    <w:right w:val="none" w:sz="0" w:space="0" w:color="auto"/>
                                                                                  </w:divBdr>
                                                                                  <w:divsChild>
                                                                                    <w:div w:id="344132136">
                                                                                      <w:marLeft w:val="0"/>
                                                                                      <w:marRight w:val="0"/>
                                                                                      <w:marTop w:val="0"/>
                                                                                      <w:marBottom w:val="0"/>
                                                                                      <w:divBdr>
                                                                                        <w:top w:val="none" w:sz="0" w:space="0" w:color="auto"/>
                                                                                        <w:left w:val="none" w:sz="0" w:space="0" w:color="auto"/>
                                                                                        <w:bottom w:val="none" w:sz="0" w:space="0" w:color="auto"/>
                                                                                        <w:right w:val="none" w:sz="0" w:space="0" w:color="auto"/>
                                                                                      </w:divBdr>
                                                                                      <w:divsChild>
                                                                                        <w:div w:id="311064033">
                                                                                          <w:marLeft w:val="0"/>
                                                                                          <w:marRight w:val="0"/>
                                                                                          <w:marTop w:val="0"/>
                                                                                          <w:marBottom w:val="0"/>
                                                                                          <w:divBdr>
                                                                                            <w:top w:val="none" w:sz="0" w:space="0" w:color="auto"/>
                                                                                            <w:left w:val="none" w:sz="0" w:space="0" w:color="auto"/>
                                                                                            <w:bottom w:val="none" w:sz="0" w:space="0" w:color="auto"/>
                                                                                            <w:right w:val="none" w:sz="0" w:space="0" w:color="auto"/>
                                                                                          </w:divBdr>
                                                                                          <w:divsChild>
                                                                                            <w:div w:id="731536699">
                                                                                              <w:marLeft w:val="0"/>
                                                                                              <w:marRight w:val="0"/>
                                                                                              <w:marTop w:val="0"/>
                                                                                              <w:marBottom w:val="0"/>
                                                                                              <w:divBdr>
                                                                                                <w:top w:val="none" w:sz="0" w:space="0" w:color="auto"/>
                                                                                                <w:left w:val="none" w:sz="0" w:space="0" w:color="auto"/>
                                                                                                <w:bottom w:val="none" w:sz="0" w:space="0" w:color="auto"/>
                                                                                                <w:right w:val="none" w:sz="0" w:space="0" w:color="auto"/>
                                                                                              </w:divBdr>
                                                                                              <w:divsChild>
                                                                                                <w:div w:id="2082865224">
                                                                                                  <w:marLeft w:val="0"/>
                                                                                                  <w:marRight w:val="0"/>
                                                                                                  <w:marTop w:val="0"/>
                                                                                                  <w:marBottom w:val="0"/>
                                                                                                  <w:divBdr>
                                                                                                    <w:top w:val="none" w:sz="0" w:space="0" w:color="auto"/>
                                                                                                    <w:left w:val="none" w:sz="0" w:space="0" w:color="auto"/>
                                                                                                    <w:bottom w:val="none" w:sz="0" w:space="0" w:color="auto"/>
                                                                                                    <w:right w:val="none" w:sz="0" w:space="0" w:color="auto"/>
                                                                                                  </w:divBdr>
                                                                                                  <w:divsChild>
                                                                                                    <w:div w:id="978413804">
                                                                                                      <w:marLeft w:val="0"/>
                                                                                                      <w:marRight w:val="0"/>
                                                                                                      <w:marTop w:val="0"/>
                                                                                                      <w:marBottom w:val="0"/>
                                                                                                      <w:divBdr>
                                                                                                        <w:top w:val="none" w:sz="0" w:space="0" w:color="auto"/>
                                                                                                        <w:left w:val="none" w:sz="0" w:space="0" w:color="auto"/>
                                                                                                        <w:bottom w:val="none" w:sz="0" w:space="0" w:color="auto"/>
                                                                                                        <w:right w:val="none" w:sz="0" w:space="0" w:color="auto"/>
                                                                                                      </w:divBdr>
                                                                                                      <w:divsChild>
                                                                                                        <w:div w:id="1011372279">
                                                                                                          <w:marLeft w:val="0"/>
                                                                                                          <w:marRight w:val="0"/>
                                                                                                          <w:marTop w:val="0"/>
                                                                                                          <w:marBottom w:val="0"/>
                                                                                                          <w:divBdr>
                                                                                                            <w:top w:val="none" w:sz="0" w:space="0" w:color="auto"/>
                                                                                                            <w:left w:val="none" w:sz="0" w:space="0" w:color="auto"/>
                                                                                                            <w:bottom w:val="none" w:sz="0" w:space="0" w:color="auto"/>
                                                                                                            <w:right w:val="none" w:sz="0" w:space="0" w:color="auto"/>
                                                                                                          </w:divBdr>
                                                                                                          <w:divsChild>
                                                                                                            <w:div w:id="1321075894">
                                                                                                              <w:marLeft w:val="0"/>
                                                                                                              <w:marRight w:val="0"/>
                                                                                                              <w:marTop w:val="0"/>
                                                                                                              <w:marBottom w:val="0"/>
                                                                                                              <w:divBdr>
                                                                                                                <w:top w:val="none" w:sz="0" w:space="0" w:color="auto"/>
                                                                                                                <w:left w:val="none" w:sz="0" w:space="0" w:color="auto"/>
                                                                                                                <w:bottom w:val="none" w:sz="0" w:space="0" w:color="auto"/>
                                                                                                                <w:right w:val="none" w:sz="0" w:space="0" w:color="auto"/>
                                                                                                              </w:divBdr>
                                                                                                              <w:divsChild>
                                                                                                                <w:div w:id="316418923">
                                                                                                                  <w:marLeft w:val="0"/>
                                                                                                                  <w:marRight w:val="0"/>
                                                                                                                  <w:marTop w:val="0"/>
                                                                                                                  <w:marBottom w:val="0"/>
                                                                                                                  <w:divBdr>
                                                                                                                    <w:top w:val="none" w:sz="0" w:space="0" w:color="auto"/>
                                                                                                                    <w:left w:val="none" w:sz="0" w:space="0" w:color="auto"/>
                                                                                                                    <w:bottom w:val="none" w:sz="0" w:space="0" w:color="auto"/>
                                                                                                                    <w:right w:val="none" w:sz="0" w:space="0" w:color="auto"/>
                                                                                                                  </w:divBdr>
                                                                                                                  <w:divsChild>
                                                                                                                    <w:div w:id="1845512808">
                                                                                                                      <w:marLeft w:val="0"/>
                                                                                                                      <w:marRight w:val="0"/>
                                                                                                                      <w:marTop w:val="0"/>
                                                                                                                      <w:marBottom w:val="0"/>
                                                                                                                      <w:divBdr>
                                                                                                                        <w:top w:val="none" w:sz="0" w:space="0" w:color="auto"/>
                                                                                                                        <w:left w:val="none" w:sz="0" w:space="0" w:color="auto"/>
                                                                                                                        <w:bottom w:val="none" w:sz="0" w:space="0" w:color="auto"/>
                                                                                                                        <w:right w:val="none" w:sz="0" w:space="0" w:color="auto"/>
                                                                                                                      </w:divBdr>
                                                                                                                      <w:divsChild>
                                                                                                                        <w:div w:id="210583292">
                                                                                                                          <w:marLeft w:val="0"/>
                                                                                                                          <w:marRight w:val="0"/>
                                                                                                                          <w:marTop w:val="0"/>
                                                                                                                          <w:marBottom w:val="0"/>
                                                                                                                          <w:divBdr>
                                                                                                                            <w:top w:val="none" w:sz="0" w:space="0" w:color="auto"/>
                                                                                                                            <w:left w:val="none" w:sz="0" w:space="0" w:color="auto"/>
                                                                                                                            <w:bottom w:val="none" w:sz="0" w:space="0" w:color="auto"/>
                                                                                                                            <w:right w:val="none" w:sz="0" w:space="0" w:color="auto"/>
                                                                                                                          </w:divBdr>
                                                                                                                          <w:divsChild>
                                                                                                                            <w:div w:id="137384974">
                                                                                                                              <w:marLeft w:val="0"/>
                                                                                                                              <w:marRight w:val="0"/>
                                                                                                                              <w:marTop w:val="0"/>
                                                                                                                              <w:marBottom w:val="0"/>
                                                                                                                              <w:divBdr>
                                                                                                                                <w:top w:val="none" w:sz="0" w:space="0" w:color="auto"/>
                                                                                                                                <w:left w:val="none" w:sz="0" w:space="0" w:color="auto"/>
                                                                                                                                <w:bottom w:val="none" w:sz="0" w:space="0" w:color="auto"/>
                                                                                                                                <w:right w:val="none" w:sz="0" w:space="0" w:color="auto"/>
                                                                                                                              </w:divBdr>
                                                                                                                              <w:divsChild>
                                                                                                                                <w:div w:id="1475877042">
                                                                                                                                  <w:marLeft w:val="0"/>
                                                                                                                                  <w:marRight w:val="0"/>
                                                                                                                                  <w:marTop w:val="0"/>
                                                                                                                                  <w:marBottom w:val="0"/>
                                                                                                                                  <w:divBdr>
                                                                                                                                    <w:top w:val="none" w:sz="0" w:space="0" w:color="auto"/>
                                                                                                                                    <w:left w:val="none" w:sz="0" w:space="0" w:color="auto"/>
                                                                                                                                    <w:bottom w:val="none" w:sz="0" w:space="0" w:color="auto"/>
                                                                                                                                    <w:right w:val="none" w:sz="0" w:space="0" w:color="auto"/>
                                                                                                                                  </w:divBdr>
                                                                                                                                  <w:divsChild>
                                                                                                                                    <w:div w:id="1306277401">
                                                                                                                                      <w:marLeft w:val="0"/>
                                                                                                                                      <w:marRight w:val="0"/>
                                                                                                                                      <w:marTop w:val="0"/>
                                                                                                                                      <w:marBottom w:val="0"/>
                                                                                                                                      <w:divBdr>
                                                                                                                                        <w:top w:val="none" w:sz="0" w:space="0" w:color="auto"/>
                                                                                                                                        <w:left w:val="none" w:sz="0" w:space="0" w:color="auto"/>
                                                                                                                                        <w:bottom w:val="none" w:sz="0" w:space="0" w:color="auto"/>
                                                                                                                                        <w:right w:val="none" w:sz="0" w:space="0" w:color="auto"/>
                                                                                                                                      </w:divBdr>
                                                                                                                                      <w:divsChild>
                                                                                                                                        <w:div w:id="1245141315">
                                                                                                                                          <w:marLeft w:val="0"/>
                                                                                                                                          <w:marRight w:val="0"/>
                                                                                                                                          <w:marTop w:val="0"/>
                                                                                                                                          <w:marBottom w:val="0"/>
                                                                                                                                          <w:divBdr>
                                                                                                                                            <w:top w:val="none" w:sz="0" w:space="0" w:color="auto"/>
                                                                                                                                            <w:left w:val="none" w:sz="0" w:space="0" w:color="auto"/>
                                                                                                                                            <w:bottom w:val="none" w:sz="0" w:space="0" w:color="auto"/>
                                                                                                                                            <w:right w:val="none" w:sz="0" w:space="0" w:color="auto"/>
                                                                                                                                          </w:divBdr>
                                                                                                                                          <w:divsChild>
                                                                                                                                            <w:div w:id="266236326">
                                                                                                                                              <w:marLeft w:val="0"/>
                                                                                                                                              <w:marRight w:val="0"/>
                                                                                                                                              <w:marTop w:val="0"/>
                                                                                                                                              <w:marBottom w:val="0"/>
                                                                                                                                              <w:divBdr>
                                                                                                                                                <w:top w:val="none" w:sz="0" w:space="0" w:color="auto"/>
                                                                                                                                                <w:left w:val="none" w:sz="0" w:space="0" w:color="auto"/>
                                                                                                                                                <w:bottom w:val="none" w:sz="0" w:space="0" w:color="auto"/>
                                                                                                                                                <w:right w:val="none" w:sz="0" w:space="0" w:color="auto"/>
                                                                                                                                              </w:divBdr>
                                                                                                                                              <w:divsChild>
                                                                                                                                                <w:div w:id="1127427832">
                                                                                                                                                  <w:marLeft w:val="0"/>
                                                                                                                                                  <w:marRight w:val="0"/>
                                                                                                                                                  <w:marTop w:val="0"/>
                                                                                                                                                  <w:marBottom w:val="0"/>
                                                                                                                                                  <w:divBdr>
                                                                                                                                                    <w:top w:val="none" w:sz="0" w:space="0" w:color="auto"/>
                                                                                                                                                    <w:left w:val="none" w:sz="0" w:space="0" w:color="auto"/>
                                                                                                                                                    <w:bottom w:val="none" w:sz="0" w:space="0" w:color="auto"/>
                                                                                                                                                    <w:right w:val="none" w:sz="0" w:space="0" w:color="auto"/>
                                                                                                                                                  </w:divBdr>
                                                                                                                                                  <w:divsChild>
                                                                                                                                                    <w:div w:id="259720354">
                                                                                                                                                      <w:marLeft w:val="0"/>
                                                                                                                                                      <w:marRight w:val="0"/>
                                                                                                                                                      <w:marTop w:val="0"/>
                                                                                                                                                      <w:marBottom w:val="0"/>
                                                                                                                                                      <w:divBdr>
                                                                                                                                                        <w:top w:val="none" w:sz="0" w:space="0" w:color="auto"/>
                                                                                                                                                        <w:left w:val="none" w:sz="0" w:space="0" w:color="auto"/>
                                                                                                                                                        <w:bottom w:val="none" w:sz="0" w:space="0" w:color="auto"/>
                                                                                                                                                        <w:right w:val="none" w:sz="0" w:space="0" w:color="auto"/>
                                                                                                                                                      </w:divBdr>
                                                                                                                                                      <w:divsChild>
                                                                                                                                                        <w:div w:id="1890069912">
                                                                                                                                                          <w:marLeft w:val="0"/>
                                                                                                                                                          <w:marRight w:val="0"/>
                                                                                                                                                          <w:marTop w:val="0"/>
                                                                                                                                                          <w:marBottom w:val="0"/>
                                                                                                                                                          <w:divBdr>
                                                                                                                                                            <w:top w:val="none" w:sz="0" w:space="0" w:color="auto"/>
                                                                                                                                                            <w:left w:val="none" w:sz="0" w:space="0" w:color="auto"/>
                                                                                                                                                            <w:bottom w:val="none" w:sz="0" w:space="0" w:color="auto"/>
                                                                                                                                                            <w:right w:val="none" w:sz="0" w:space="0" w:color="auto"/>
                                                                                                                                                          </w:divBdr>
                                                                                                                                                          <w:divsChild>
                                                                                                                                                            <w:div w:id="1661810369">
                                                                                                                                                              <w:marLeft w:val="0"/>
                                                                                                                                                              <w:marRight w:val="0"/>
                                                                                                                                                              <w:marTop w:val="0"/>
                                                                                                                                                              <w:marBottom w:val="0"/>
                                                                                                                                                              <w:divBdr>
                                                                                                                                                                <w:top w:val="none" w:sz="0" w:space="0" w:color="auto"/>
                                                                                                                                                                <w:left w:val="none" w:sz="0" w:space="0" w:color="auto"/>
                                                                                                                                                                <w:bottom w:val="none" w:sz="0" w:space="0" w:color="auto"/>
                                                                                                                                                                <w:right w:val="none" w:sz="0" w:space="0" w:color="auto"/>
                                                                                                                                                              </w:divBdr>
                                                                                                                                                              <w:divsChild>
                                                                                                                                                                <w:div w:id="510534915">
                                                                                                                                                                  <w:marLeft w:val="0"/>
                                                                                                                                                                  <w:marRight w:val="0"/>
                                                                                                                                                                  <w:marTop w:val="0"/>
                                                                                                                                                                  <w:marBottom w:val="0"/>
                                                                                                                                                                  <w:divBdr>
                                                                                                                                                                    <w:top w:val="none" w:sz="0" w:space="0" w:color="auto"/>
                                                                                                                                                                    <w:left w:val="none" w:sz="0" w:space="0" w:color="auto"/>
                                                                                                                                                                    <w:bottom w:val="none" w:sz="0" w:space="0" w:color="auto"/>
                                                                                                                                                                    <w:right w:val="none" w:sz="0" w:space="0" w:color="auto"/>
                                                                                                                                                                  </w:divBdr>
                                                                                                                                                                  <w:divsChild>
                                                                                                                                                                    <w:div w:id="620957226">
                                                                                                                                                                      <w:marLeft w:val="0"/>
                                                                                                                                                                      <w:marRight w:val="0"/>
                                                                                                                                                                      <w:marTop w:val="0"/>
                                                                                                                                                                      <w:marBottom w:val="0"/>
                                                                                                                                                                      <w:divBdr>
                                                                                                                                                                        <w:top w:val="none" w:sz="0" w:space="0" w:color="auto"/>
                                                                                                                                                                        <w:left w:val="none" w:sz="0" w:space="0" w:color="auto"/>
                                                                                                                                                                        <w:bottom w:val="none" w:sz="0" w:space="0" w:color="auto"/>
                                                                                                                                                                        <w:right w:val="none" w:sz="0" w:space="0" w:color="auto"/>
                                                                                                                                                                      </w:divBdr>
                                                                                                                                                                      <w:divsChild>
                                                                                                                                                                        <w:div w:id="1207386">
                                                                                                                                                                          <w:marLeft w:val="0"/>
                                                                                                                                                                          <w:marRight w:val="0"/>
                                                                                                                                                                          <w:marTop w:val="0"/>
                                                                                                                                                                          <w:marBottom w:val="0"/>
                                                                                                                                                                          <w:divBdr>
                                                                                                                                                                            <w:top w:val="none" w:sz="0" w:space="0" w:color="auto"/>
                                                                                                                                                                            <w:left w:val="none" w:sz="0" w:space="0" w:color="auto"/>
                                                                                                                                                                            <w:bottom w:val="none" w:sz="0" w:space="0" w:color="auto"/>
                                                                                                                                                                            <w:right w:val="none" w:sz="0" w:space="0" w:color="auto"/>
                                                                                                                                                                          </w:divBdr>
                                                                                                                                                                          <w:divsChild>
                                                                                                                                                                            <w:div w:id="291984504">
                                                                                                                                                                              <w:marLeft w:val="0"/>
                                                                                                                                                                              <w:marRight w:val="0"/>
                                                                                                                                                                              <w:marTop w:val="0"/>
                                                                                                                                                                              <w:marBottom w:val="0"/>
                                                                                                                                                                              <w:divBdr>
                                                                                                                                                                                <w:top w:val="none" w:sz="0" w:space="0" w:color="auto"/>
                                                                                                                                                                                <w:left w:val="none" w:sz="0" w:space="0" w:color="auto"/>
                                                                                                                                                                                <w:bottom w:val="none" w:sz="0" w:space="0" w:color="auto"/>
                                                                                                                                                                                <w:right w:val="none" w:sz="0" w:space="0" w:color="auto"/>
                                                                                                                                                                              </w:divBdr>
                                                                                                                                                                              <w:divsChild>
                                                                                                                                                                                <w:div w:id="467170904">
                                                                                                                                                                                  <w:marLeft w:val="0"/>
                                                                                                                                                                                  <w:marRight w:val="0"/>
                                                                                                                                                                                  <w:marTop w:val="0"/>
                                                                                                                                                                                  <w:marBottom w:val="0"/>
                                                                                                                                                                                  <w:divBdr>
                                                                                                                                                                                    <w:top w:val="none" w:sz="0" w:space="0" w:color="auto"/>
                                                                                                                                                                                    <w:left w:val="none" w:sz="0" w:space="0" w:color="auto"/>
                                                                                                                                                                                    <w:bottom w:val="none" w:sz="0" w:space="0" w:color="auto"/>
                                                                                                                                                                                    <w:right w:val="none" w:sz="0" w:space="0" w:color="auto"/>
                                                                                                                                                                                  </w:divBdr>
                                                                                                                                                                                  <w:divsChild>
                                                                                                                                                                                    <w:div w:id="985281332">
                                                                                                                                                                                      <w:marLeft w:val="0"/>
                                                                                                                                                                                      <w:marRight w:val="0"/>
                                                                                                                                                                                      <w:marTop w:val="0"/>
                                                                                                                                                                                      <w:marBottom w:val="0"/>
                                                                                                                                                                                      <w:divBdr>
                                                                                                                                                                                        <w:top w:val="none" w:sz="0" w:space="0" w:color="auto"/>
                                                                                                                                                                                        <w:left w:val="none" w:sz="0" w:space="0" w:color="auto"/>
                                                                                                                                                                                        <w:bottom w:val="none" w:sz="0" w:space="0" w:color="auto"/>
                                                                                                                                                                                        <w:right w:val="none" w:sz="0" w:space="0" w:color="auto"/>
                                                                                                                                                                                      </w:divBdr>
                                                                                                                                                                                      <w:divsChild>
                                                                                                                                                                                        <w:div w:id="805464635">
                                                                                                                                                                                          <w:marLeft w:val="0"/>
                                                                                                                                                                                          <w:marRight w:val="0"/>
                                                                                                                                                                                          <w:marTop w:val="0"/>
                                                                                                                                                                                          <w:marBottom w:val="0"/>
                                                                                                                                                                                          <w:divBdr>
                                                                                                                                                                                            <w:top w:val="none" w:sz="0" w:space="0" w:color="auto"/>
                                                                                                                                                                                            <w:left w:val="none" w:sz="0" w:space="0" w:color="auto"/>
                                                                                                                                                                                            <w:bottom w:val="none" w:sz="0" w:space="0" w:color="auto"/>
                                                                                                                                                                                            <w:right w:val="none" w:sz="0" w:space="0" w:color="auto"/>
                                                                                                                                                                                          </w:divBdr>
                                                                                                                                                                                          <w:divsChild>
                                                                                                                                                                                            <w:div w:id="123431189">
                                                                                                                                                                                              <w:marLeft w:val="0"/>
                                                                                                                                                                                              <w:marRight w:val="0"/>
                                                                                                                                                                                              <w:marTop w:val="0"/>
                                                                                                                                                                                              <w:marBottom w:val="0"/>
                                                                                                                                                                                              <w:divBdr>
                                                                                                                                                                                                <w:top w:val="none" w:sz="0" w:space="0" w:color="auto"/>
                                                                                                                                                                                                <w:left w:val="none" w:sz="0" w:space="0" w:color="auto"/>
                                                                                                                                                                                                <w:bottom w:val="none" w:sz="0" w:space="0" w:color="auto"/>
                                                                                                                                                                                                <w:right w:val="none" w:sz="0" w:space="0" w:color="auto"/>
                                                                                                                                                                                              </w:divBdr>
                                                                                                                                                                                              <w:divsChild>
                                                                                                                                                                                                <w:div w:id="1542280197">
                                                                                                                                                                                                  <w:marLeft w:val="0"/>
                                                                                                                                                                                                  <w:marRight w:val="0"/>
                                                                                                                                                                                                  <w:marTop w:val="0"/>
                                                                                                                                                                                                  <w:marBottom w:val="0"/>
                                                                                                                                                                                                  <w:divBdr>
                                                                                                                                                                                                    <w:top w:val="none" w:sz="0" w:space="0" w:color="auto"/>
                                                                                                                                                                                                    <w:left w:val="none" w:sz="0" w:space="0" w:color="auto"/>
                                                                                                                                                                                                    <w:bottom w:val="none" w:sz="0" w:space="0" w:color="auto"/>
                                                                                                                                                                                                    <w:right w:val="none" w:sz="0" w:space="0" w:color="auto"/>
                                                                                                                                                                                                  </w:divBdr>
                                                                                                                                                                                                  <w:divsChild>
                                                                                                                                                                                                    <w:div w:id="725908851">
                                                                                                                                                                                                      <w:marLeft w:val="0"/>
                                                                                                                                                                                                      <w:marRight w:val="0"/>
                                                                                                                                                                                                      <w:marTop w:val="0"/>
                                                                                                                                                                                                      <w:marBottom w:val="0"/>
                                                                                                                                                                                                      <w:divBdr>
                                                                                                                                                                                                        <w:top w:val="none" w:sz="0" w:space="0" w:color="auto"/>
                                                                                                                                                                                                        <w:left w:val="none" w:sz="0" w:space="0" w:color="auto"/>
                                                                                                                                                                                                        <w:bottom w:val="none" w:sz="0" w:space="0" w:color="auto"/>
                                                                                                                                                                                                        <w:right w:val="none" w:sz="0" w:space="0" w:color="auto"/>
                                                                                                                                                                                                      </w:divBdr>
                                                                                                                                                                                                      <w:divsChild>
                                                                                                                                                                                                        <w:div w:id="598369828">
                                                                                                                                                                                                          <w:marLeft w:val="0"/>
                                                                                                                                                                                                          <w:marRight w:val="0"/>
                                                                                                                                                                                                          <w:marTop w:val="0"/>
                                                                                                                                                                                                          <w:marBottom w:val="0"/>
                                                                                                                                                                                                          <w:divBdr>
                                                                                                                                                                                                            <w:top w:val="none" w:sz="0" w:space="0" w:color="auto"/>
                                                                                                                                                                                                            <w:left w:val="none" w:sz="0" w:space="0" w:color="auto"/>
                                                                                                                                                                                                            <w:bottom w:val="none" w:sz="0" w:space="0" w:color="auto"/>
                                                                                                                                                                                                            <w:right w:val="none" w:sz="0" w:space="0" w:color="auto"/>
                                                                                                                                                                                                          </w:divBdr>
                                                                                                                                                                                                          <w:divsChild>
                                                                                                                                                                                                            <w:div w:id="782921502">
                                                                                                                                                                                                              <w:marLeft w:val="0"/>
                                                                                                                                                                                                              <w:marRight w:val="0"/>
                                                                                                                                                                                                              <w:marTop w:val="0"/>
                                                                                                                                                                                                              <w:marBottom w:val="0"/>
                                                                                                                                                                                                              <w:divBdr>
                                                                                                                                                                                                                <w:top w:val="none" w:sz="0" w:space="0" w:color="auto"/>
                                                                                                                                                                                                                <w:left w:val="none" w:sz="0" w:space="0" w:color="auto"/>
                                                                                                                                                                                                                <w:bottom w:val="none" w:sz="0" w:space="0" w:color="auto"/>
                                                                                                                                                                                                                <w:right w:val="none" w:sz="0" w:space="0" w:color="auto"/>
                                                                                                                                                                                                              </w:divBdr>
                                                                                                                                                                                                              <w:divsChild>
                                                                                                                                                                                                                <w:div w:id="1193611874">
                                                                                                                                                                                                                  <w:marLeft w:val="0"/>
                                                                                                                                                                                                                  <w:marRight w:val="0"/>
                                                                                                                                                                                                                  <w:marTop w:val="0"/>
                                                                                                                                                                                                                  <w:marBottom w:val="0"/>
                                                                                                                                                                                                                  <w:divBdr>
                                                                                                                                                                                                                    <w:top w:val="none" w:sz="0" w:space="0" w:color="auto"/>
                                                                                                                                                                                                                    <w:left w:val="none" w:sz="0" w:space="0" w:color="auto"/>
                                                                                                                                                                                                                    <w:bottom w:val="none" w:sz="0" w:space="0" w:color="auto"/>
                                                                                                                                                                                                                    <w:right w:val="none" w:sz="0" w:space="0" w:color="auto"/>
                                                                                                                                                                                                                  </w:divBdr>
                                                                                                                                                                                                                  <w:divsChild>
                                                                                                                                                                                                                    <w:div w:id="1656446863">
                                                                                                                                                                                                                      <w:marLeft w:val="0"/>
                                                                                                                                                                                                                      <w:marRight w:val="0"/>
                                                                                                                                                                                                                      <w:marTop w:val="0"/>
                                                                                                                                                                                                                      <w:marBottom w:val="0"/>
                                                                                                                                                                                                                      <w:divBdr>
                                                                                                                                                                                                                        <w:top w:val="none" w:sz="0" w:space="0" w:color="auto"/>
                                                                                                                                                                                                                        <w:left w:val="none" w:sz="0" w:space="0" w:color="auto"/>
                                                                                                                                                                                                                        <w:bottom w:val="none" w:sz="0" w:space="0" w:color="auto"/>
                                                                                                                                                                                                                        <w:right w:val="none" w:sz="0" w:space="0" w:color="auto"/>
                                                                                                                                                                                                                      </w:divBdr>
                                                                                                                                                                                                                      <w:divsChild>
                                                                                                                                                                                                                        <w:div w:id="265819556">
                                                                                                                                                                                                                          <w:marLeft w:val="0"/>
                                                                                                                                                                                                                          <w:marRight w:val="0"/>
                                                                                                                                                                                                                          <w:marTop w:val="0"/>
                                                                                                                                                                                                                          <w:marBottom w:val="0"/>
                                                                                                                                                                                                                          <w:divBdr>
                                                                                                                                                                                                                            <w:top w:val="none" w:sz="0" w:space="0" w:color="auto"/>
                                                                                                                                                                                                                            <w:left w:val="none" w:sz="0" w:space="0" w:color="auto"/>
                                                                                                                                                                                                                            <w:bottom w:val="none" w:sz="0" w:space="0" w:color="auto"/>
                                                                                                                                                                                                                            <w:right w:val="none" w:sz="0" w:space="0" w:color="auto"/>
                                                                                                                                                                                                                          </w:divBdr>
                                                                                                                                                                                                                          <w:divsChild>
                                                                                                                                                                                                                            <w:div w:id="898126390">
                                                                                                                                                                                                                              <w:marLeft w:val="0"/>
                                                                                                                                                                                                                              <w:marRight w:val="0"/>
                                                                                                                                                                                                                              <w:marTop w:val="0"/>
                                                                                                                                                                                                                              <w:marBottom w:val="0"/>
                                                                                                                                                                                                                              <w:divBdr>
                                                                                                                                                                                                                                <w:top w:val="none" w:sz="0" w:space="0" w:color="auto"/>
                                                                                                                                                                                                                                <w:left w:val="none" w:sz="0" w:space="0" w:color="auto"/>
                                                                                                                                                                                                                                <w:bottom w:val="none" w:sz="0" w:space="0" w:color="auto"/>
                                                                                                                                                                                                                                <w:right w:val="none" w:sz="0" w:space="0" w:color="auto"/>
                                                                                                                                                                                                                              </w:divBdr>
                                                                                                                                                                                                                              <w:divsChild>
                                                                                                                                                                                                                                <w:div w:id="466751302">
                                                                                                                                                                                                                                  <w:marLeft w:val="0"/>
                                                                                                                                                                                                                                  <w:marRight w:val="0"/>
                                                                                                                                                                                                                                  <w:marTop w:val="0"/>
                                                                                                                                                                                                                                  <w:marBottom w:val="0"/>
                                                                                                                                                                                                                                  <w:divBdr>
                                                                                                                                                                                                                                    <w:top w:val="none" w:sz="0" w:space="0" w:color="auto"/>
                                                                                                                                                                                                                                    <w:left w:val="none" w:sz="0" w:space="0" w:color="auto"/>
                                                                                                                                                                                                                                    <w:bottom w:val="none" w:sz="0" w:space="0" w:color="auto"/>
                                                                                                                                                                                                                                    <w:right w:val="none" w:sz="0" w:space="0" w:color="auto"/>
                                                                                                                                                                                                                                  </w:divBdr>
                                                                                                                                                                                                                                  <w:divsChild>
                                                                                                                                                                                                                                    <w:div w:id="990404761">
                                                                                                                                                                                                                                      <w:marLeft w:val="0"/>
                                                                                                                                                                                                                                      <w:marRight w:val="0"/>
                                                                                                                                                                                                                                      <w:marTop w:val="0"/>
                                                                                                                                                                                                                                      <w:marBottom w:val="0"/>
                                                                                                                                                                                                                                      <w:divBdr>
                                                                                                                                                                                                                                        <w:top w:val="none" w:sz="0" w:space="0" w:color="auto"/>
                                                                                                                                                                                                                                        <w:left w:val="none" w:sz="0" w:space="0" w:color="auto"/>
                                                                                                                                                                                                                                        <w:bottom w:val="none" w:sz="0" w:space="0" w:color="auto"/>
                                                                                                                                                                                                                                        <w:right w:val="none" w:sz="0" w:space="0" w:color="auto"/>
                                                                                                                                                                                                                                      </w:divBdr>
                                                                                                                                                                                                                                      <w:divsChild>
                                                                                                                                                                                                                                        <w:div w:id="396051519">
                                                                                                                                                                                                                                          <w:marLeft w:val="0"/>
                                                                                                                                                                                                                                          <w:marRight w:val="0"/>
                                                                                                                                                                                                                                          <w:marTop w:val="0"/>
                                                                                                                                                                                                                                          <w:marBottom w:val="0"/>
                                                                                                                                                                                                                                          <w:divBdr>
                                                                                                                                                                                                                                            <w:top w:val="none" w:sz="0" w:space="0" w:color="auto"/>
                                                                                                                                                                                                                                            <w:left w:val="none" w:sz="0" w:space="0" w:color="auto"/>
                                                                                                                                                                                                                                            <w:bottom w:val="none" w:sz="0" w:space="0" w:color="auto"/>
                                                                                                                                                                                                                                            <w:right w:val="none" w:sz="0" w:space="0" w:color="auto"/>
                                                                                                                                                                                                                                          </w:divBdr>
                                                                                                                                                                                                                                          <w:divsChild>
                                                                                                                                                                                                                                            <w:div w:id="663169383">
                                                                                                                                                                                                                                              <w:marLeft w:val="0"/>
                                                                                                                                                                                                                                              <w:marRight w:val="0"/>
                                                                                                                                                                                                                                              <w:marTop w:val="0"/>
                                                                                                                                                                                                                                              <w:marBottom w:val="0"/>
                                                                                                                                                                                                                                              <w:divBdr>
                                                                                                                                                                                                                                                <w:top w:val="none" w:sz="0" w:space="0" w:color="auto"/>
                                                                                                                                                                                                                                                <w:left w:val="none" w:sz="0" w:space="0" w:color="auto"/>
                                                                                                                                                                                                                                                <w:bottom w:val="none" w:sz="0" w:space="0" w:color="auto"/>
                                                                                                                                                                                                                                                <w:right w:val="none" w:sz="0" w:space="0" w:color="auto"/>
                                                                                                                                                                                                                                              </w:divBdr>
                                                                                                                                                                                                                                              <w:divsChild>
                                                                                                                                                                                                                                                <w:div w:id="105660557">
                                                                                                                                                                                                                                                  <w:marLeft w:val="0"/>
                                                                                                                                                                                                                                                  <w:marRight w:val="0"/>
                                                                                                                                                                                                                                                  <w:marTop w:val="0"/>
                                                                                                                                                                                                                                                  <w:marBottom w:val="0"/>
                                                                                                                                                                                                                                                  <w:divBdr>
                                                                                                                                                                                                                                                    <w:top w:val="none" w:sz="0" w:space="0" w:color="auto"/>
                                                                                                                                                                                                                                                    <w:left w:val="none" w:sz="0" w:space="0" w:color="auto"/>
                                                                                                                                                                                                                                                    <w:bottom w:val="none" w:sz="0" w:space="0" w:color="auto"/>
                                                                                                                                                                                                                                                    <w:right w:val="none" w:sz="0" w:space="0" w:color="auto"/>
                                                                                                                                                                                                                                                  </w:divBdr>
                                                                                                                                                                                                                                                  <w:divsChild>
                                                                                                                                                                                                                                                    <w:div w:id="1048266677">
                                                                                                                                                                                                                                                      <w:marLeft w:val="0"/>
                                                                                                                                                                                                                                                      <w:marRight w:val="0"/>
                                                                                                                                                                                                                                                      <w:marTop w:val="0"/>
                                                                                                                                                                                                                                                      <w:marBottom w:val="0"/>
                                                                                                                                                                                                                                                      <w:divBdr>
                                                                                                                                                                                                                                                        <w:top w:val="none" w:sz="0" w:space="0" w:color="auto"/>
                                                                                                                                                                                                                                                        <w:left w:val="none" w:sz="0" w:space="0" w:color="auto"/>
                                                                                                                                                                                                                                                        <w:bottom w:val="none" w:sz="0" w:space="0" w:color="auto"/>
                                                                                                                                                                                                                                                        <w:right w:val="none" w:sz="0" w:space="0" w:color="auto"/>
                                                                                                                                                                                                                                                      </w:divBdr>
                                                                                                                                                                                                                                                      <w:divsChild>
                                                                                                                                                                                                                                                        <w:div w:id="1973553602">
                                                                                                                                                                                                                                                          <w:marLeft w:val="0"/>
                                                                                                                                                                                                                                                          <w:marRight w:val="0"/>
                                                                                                                                                                                                                                                          <w:marTop w:val="0"/>
                                                                                                                                                                                                                                                          <w:marBottom w:val="0"/>
                                                                                                                                                                                                                                                          <w:divBdr>
                                                                                                                                                                                                                                                            <w:top w:val="none" w:sz="0" w:space="0" w:color="auto"/>
                                                                                                                                                                                                                                                            <w:left w:val="none" w:sz="0" w:space="0" w:color="auto"/>
                                                                                                                                                                                                                                                            <w:bottom w:val="none" w:sz="0" w:space="0" w:color="auto"/>
                                                                                                                                                                                                                                                            <w:right w:val="none" w:sz="0" w:space="0" w:color="auto"/>
                                                                                                                                                                                                                                                          </w:divBdr>
                                                                                                                                                                                                                                                          <w:divsChild>
                                                                                                                                                                                                                                                            <w:div w:id="1857378762">
                                                                                                                                                                                                                                                              <w:marLeft w:val="0"/>
                                                                                                                                                                                                                                                              <w:marRight w:val="0"/>
                                                                                                                                                                                                                                                              <w:marTop w:val="0"/>
                                                                                                                                                                                                                                                              <w:marBottom w:val="0"/>
                                                                                                                                                                                                                                                              <w:divBdr>
                                                                                                                                                                                                                                                                <w:top w:val="none" w:sz="0" w:space="0" w:color="auto"/>
                                                                                                                                                                                                                                                                <w:left w:val="none" w:sz="0" w:space="0" w:color="auto"/>
                                                                                                                                                                                                                                                                <w:bottom w:val="none" w:sz="0" w:space="0" w:color="auto"/>
                                                                                                                                                                                                                                                                <w:right w:val="none" w:sz="0" w:space="0" w:color="auto"/>
                                                                                                                                                                                                                                                              </w:divBdr>
                                                                                                                                                                                                                                                              <w:divsChild>
                                                                                                                                                                                                                                                                <w:div w:id="1293709874">
                                                                                                                                                                                                                                                                  <w:marLeft w:val="0"/>
                                                                                                                                                                                                                                                                  <w:marRight w:val="0"/>
                                                                                                                                                                                                                                                                  <w:marTop w:val="0"/>
                                                                                                                                                                                                                                                                  <w:marBottom w:val="0"/>
                                                                                                                                                                                                                                                                  <w:divBdr>
                                                                                                                                                                                                                                                                    <w:top w:val="none" w:sz="0" w:space="0" w:color="auto"/>
                                                                                                                                                                                                                                                                    <w:left w:val="none" w:sz="0" w:space="0" w:color="auto"/>
                                                                                                                                                                                                                                                                    <w:bottom w:val="none" w:sz="0" w:space="0" w:color="auto"/>
                                                                                                                                                                                                                                                                    <w:right w:val="none" w:sz="0" w:space="0" w:color="auto"/>
                                                                                                                                                                                                                                                                  </w:divBdr>
                                                                                                                                                                                                                                                                  <w:divsChild>
                                                                                                                                                                                                                                                                    <w:div w:id="2102414064">
                                                                                                                                                                                                                                                                      <w:marLeft w:val="0"/>
                                                                                                                                                                                                                                                                      <w:marRight w:val="0"/>
                                                                                                                                                                                                                                                                      <w:marTop w:val="0"/>
                                                                                                                                                                                                                                                                      <w:marBottom w:val="0"/>
                                                                                                                                                                                                                                                                      <w:divBdr>
                                                                                                                                                                                                                                                                        <w:top w:val="none" w:sz="0" w:space="0" w:color="auto"/>
                                                                                                                                                                                                                                                                        <w:left w:val="none" w:sz="0" w:space="0" w:color="auto"/>
                                                                                                                                                                                                                                                                        <w:bottom w:val="none" w:sz="0" w:space="0" w:color="auto"/>
                                                                                                                                                                                                                                                                        <w:right w:val="none" w:sz="0" w:space="0" w:color="auto"/>
                                                                                                                                                                                                                                                                      </w:divBdr>
                                                                                                                                                                                                                                                                      <w:divsChild>
                                                                                                                                                                                                                                                                        <w:div w:id="252132667">
                                                                                                                                                                                                                                                                          <w:marLeft w:val="0"/>
                                                                                                                                                                                                                                                                          <w:marRight w:val="0"/>
                                                                                                                                                                                                                                                                          <w:marTop w:val="0"/>
                                                                                                                                                                                                                                                                          <w:marBottom w:val="0"/>
                                                                                                                                                                                                                                                                          <w:divBdr>
                                                                                                                                                                                                                                                                            <w:top w:val="none" w:sz="0" w:space="0" w:color="auto"/>
                                                                                                                                                                                                                                                                            <w:left w:val="none" w:sz="0" w:space="0" w:color="auto"/>
                                                                                                                                                                                                                                                                            <w:bottom w:val="none" w:sz="0" w:space="0" w:color="auto"/>
                                                                                                                                                                                                                                                                            <w:right w:val="none" w:sz="0" w:space="0" w:color="auto"/>
                                                                                                                                                                                                                                                                          </w:divBdr>
                                                                                                                                                                                                                                                                          <w:divsChild>
                                                                                                                                                                                                                                                                            <w:div w:id="104858150">
                                                                                                                                                                                                                                                                              <w:marLeft w:val="0"/>
                                                                                                                                                                                                                                                                              <w:marRight w:val="0"/>
                                                                                                                                                                                                                                                                              <w:marTop w:val="0"/>
                                                                                                                                                                                                                                                                              <w:marBottom w:val="0"/>
                                                                                                                                                                                                                                                                              <w:divBdr>
                                                                                                                                                                                                                                                                                <w:top w:val="none" w:sz="0" w:space="0" w:color="auto"/>
                                                                                                                                                                                                                                                                                <w:left w:val="none" w:sz="0" w:space="0" w:color="auto"/>
                                                                                                                                                                                                                                                                                <w:bottom w:val="none" w:sz="0" w:space="0" w:color="auto"/>
                                                                                                                                                                                                                                                                                <w:right w:val="none" w:sz="0" w:space="0" w:color="auto"/>
                                                                                                                                                                                                                                                                              </w:divBdr>
                                                                                                                                                                                                                                                                              <w:divsChild>
                                                                                                                                                                                                                                                                                <w:div w:id="745956463">
                                                                                                                                                                                                                                                                                  <w:marLeft w:val="0"/>
                                                                                                                                                                                                                                                                                  <w:marRight w:val="0"/>
                                                                                                                                                                                                                                                                                  <w:marTop w:val="0"/>
                                                                                                                                                                                                                                                                                  <w:marBottom w:val="0"/>
                                                                                                                                                                                                                                                                                  <w:divBdr>
                                                                                                                                                                                                                                                                                    <w:top w:val="none" w:sz="0" w:space="0" w:color="auto"/>
                                                                                                                                                                                                                                                                                    <w:left w:val="none" w:sz="0" w:space="0" w:color="auto"/>
                                                                                                                                                                                                                                                                                    <w:bottom w:val="none" w:sz="0" w:space="0" w:color="auto"/>
                                                                                                                                                                                                                                                                                    <w:right w:val="none" w:sz="0" w:space="0" w:color="auto"/>
                                                                                                                                                                                                                                                                                  </w:divBdr>
                                                                                                                                                                                                                                                                                  <w:divsChild>
                                                                                                                                                                                                                                                                                    <w:div w:id="1132362910">
                                                                                                                                                                                                                                                                                      <w:marLeft w:val="0"/>
                                                                                                                                                                                                                                                                                      <w:marRight w:val="0"/>
                                                                                                                                                                                                                                                                                      <w:marTop w:val="0"/>
                                                                                                                                                                                                                                                                                      <w:marBottom w:val="0"/>
                                                                                                                                                                                                                                                                                      <w:divBdr>
                                                                                                                                                                                                                                                                                        <w:top w:val="none" w:sz="0" w:space="0" w:color="auto"/>
                                                                                                                                                                                                                                                                                        <w:left w:val="none" w:sz="0" w:space="0" w:color="auto"/>
                                                                                                                                                                                                                                                                                        <w:bottom w:val="none" w:sz="0" w:space="0" w:color="auto"/>
                                                                                                                                                                                                                                                                                        <w:right w:val="none" w:sz="0" w:space="0" w:color="auto"/>
                                                                                                                                                                                                                                                                                      </w:divBdr>
                                                                                                                                                                                                                                                                                      <w:divsChild>
                                                                                                                                                                                                                                                                                        <w:div w:id="94983100">
                                                                                                                                                                                                                                                                                          <w:marLeft w:val="0"/>
                                                                                                                                                                                                                                                                                          <w:marRight w:val="0"/>
                                                                                                                                                                                                                                                                                          <w:marTop w:val="0"/>
                                                                                                                                                                                                                                                                                          <w:marBottom w:val="0"/>
                                                                                                                                                                                                                                                                                          <w:divBdr>
                                                                                                                                                                                                                                                                                            <w:top w:val="none" w:sz="0" w:space="0" w:color="auto"/>
                                                                                                                                                                                                                                                                                            <w:left w:val="none" w:sz="0" w:space="0" w:color="auto"/>
                                                                                                                                                                                                                                                                                            <w:bottom w:val="none" w:sz="0" w:space="0" w:color="auto"/>
                                                                                                                                                                                                                                                                                            <w:right w:val="none" w:sz="0" w:space="0" w:color="auto"/>
                                                                                                                                                                                                                                                                                          </w:divBdr>
                                                                                                                                                                                                                                                                                          <w:divsChild>
                                                                                                                                                                                                                                                                                            <w:div w:id="494148682">
                                                                                                                                                                                                                                                                                              <w:marLeft w:val="0"/>
                                                                                                                                                                                                                                                                                              <w:marRight w:val="0"/>
                                                                                                                                                                                                                                                                                              <w:marTop w:val="0"/>
                                                                                                                                                                                                                                                                                              <w:marBottom w:val="0"/>
                                                                                                                                                                                                                                                                                              <w:divBdr>
                                                                                                                                                                                                                                                                                                <w:top w:val="none" w:sz="0" w:space="0" w:color="auto"/>
                                                                                                                                                                                                                                                                                                <w:left w:val="none" w:sz="0" w:space="0" w:color="auto"/>
                                                                                                                                                                                                                                                                                                <w:bottom w:val="none" w:sz="0" w:space="0" w:color="auto"/>
                                                                                                                                                                                                                                                                                                <w:right w:val="none" w:sz="0" w:space="0" w:color="auto"/>
                                                                                                                                                                                                                                                                                              </w:divBdr>
                                                                                                                                                                                                                                                                                              <w:divsChild>
                                                                                                                                                                                                                                                                                                <w:div w:id="1358001552">
                                                                                                                                                                                                                                                                                                  <w:marLeft w:val="0"/>
                                                                                                                                                                                                                                                                                                  <w:marRight w:val="0"/>
                                                                                                                                                                                                                                                                                                  <w:marTop w:val="0"/>
                                                                                                                                                                                                                                                                                                  <w:marBottom w:val="0"/>
                                                                                                                                                                                                                                                                                                  <w:divBdr>
                                                                                                                                                                                                                                                                                                    <w:top w:val="none" w:sz="0" w:space="0" w:color="auto"/>
                                                                                                                                                                                                                                                                                                    <w:left w:val="none" w:sz="0" w:space="0" w:color="auto"/>
                                                                                                                                                                                                                                                                                                    <w:bottom w:val="none" w:sz="0" w:space="0" w:color="auto"/>
                                                                                                                                                                                                                                                                                                    <w:right w:val="none" w:sz="0" w:space="0" w:color="auto"/>
                                                                                                                                                                                                                                                                                                  </w:divBdr>
                                                                                                                                                                                                                                                                                                  <w:divsChild>
                                                                                                                                                                                                                                                                                                    <w:div w:id="932325494">
                                                                                                                                                                                                                                                                                                      <w:marLeft w:val="0"/>
                                                                                                                                                                                                                                                                                                      <w:marRight w:val="0"/>
                                                                                                                                                                                                                                                                                                      <w:marTop w:val="0"/>
                                                                                                                                                                                                                                                                                                      <w:marBottom w:val="0"/>
                                                                                                                                                                                                                                                                                                      <w:divBdr>
                                                                                                                                                                                                                                                                                                        <w:top w:val="none" w:sz="0" w:space="0" w:color="auto"/>
                                                                                                                                                                                                                                                                                                        <w:left w:val="none" w:sz="0" w:space="0" w:color="auto"/>
                                                                                                                                                                                                                                                                                                        <w:bottom w:val="none" w:sz="0" w:space="0" w:color="auto"/>
                                                                                                                                                                                                                                                                                                        <w:right w:val="none" w:sz="0" w:space="0" w:color="auto"/>
                                                                                                                                                                                                                                                                                                      </w:divBdr>
                                                                                                                                                                                                                                                                                                      <w:divsChild>
                                                                                                                                                                                                                                                                                                        <w:div w:id="188564184">
                                                                                                                                                                                                                                                                                                          <w:marLeft w:val="0"/>
                                                                                                                                                                                                                                                                                                          <w:marRight w:val="0"/>
                                                                                                                                                                                                                                                                                                          <w:marTop w:val="0"/>
                                                                                                                                                                                                                                                                                                          <w:marBottom w:val="0"/>
                                                                                                                                                                                                                                                                                                          <w:divBdr>
                                                                                                                                                                                                                                                                                                            <w:top w:val="none" w:sz="0" w:space="0" w:color="auto"/>
                                                                                                                                                                                                                                                                                                            <w:left w:val="none" w:sz="0" w:space="0" w:color="auto"/>
                                                                                                                                                                                                                                                                                                            <w:bottom w:val="none" w:sz="0" w:space="0" w:color="auto"/>
                                                                                                                                                                                                                                                                                                            <w:right w:val="none" w:sz="0" w:space="0" w:color="auto"/>
                                                                                                                                                                                                                                                                                                          </w:divBdr>
                                                                                                                                                                                                                                                                                                          <w:divsChild>
                                                                                                                                                                                                                                                                                                            <w:div w:id="1311131864">
                                                                                                                                                                                                                                                                                                              <w:marLeft w:val="0"/>
                                                                                                                                                                                                                                                                                                              <w:marRight w:val="0"/>
                                                                                                                                                                                                                                                                                                              <w:marTop w:val="0"/>
                                                                                                                                                                                                                                                                                                              <w:marBottom w:val="0"/>
                                                                                                                                                                                                                                                                                                              <w:divBdr>
                                                                                                                                                                                                                                                                                                                <w:top w:val="none" w:sz="0" w:space="0" w:color="auto"/>
                                                                                                                                                                                                                                                                                                                <w:left w:val="none" w:sz="0" w:space="0" w:color="auto"/>
                                                                                                                                                                                                                                                                                                                <w:bottom w:val="none" w:sz="0" w:space="0" w:color="auto"/>
                                                                                                                                                                                                                                                                                                                <w:right w:val="none" w:sz="0" w:space="0" w:color="auto"/>
                                                                                                                                                                                                                                                                                                              </w:divBdr>
                                                                                                                                                                                                                                                                                                              <w:divsChild>
                                                                                                                                                                                                                                                                                                                <w:div w:id="263533865">
                                                                                                                                                                                                                                                                                                                  <w:marLeft w:val="0"/>
                                                                                                                                                                                                                                                                                                                  <w:marRight w:val="0"/>
                                                                                                                                                                                                                                                                                                                  <w:marTop w:val="0"/>
                                                                                                                                                                                                                                                                                                                  <w:marBottom w:val="0"/>
                                                                                                                                                                                                                                                                                                                  <w:divBdr>
                                                                                                                                                                                                                                                                                                                    <w:top w:val="none" w:sz="0" w:space="0" w:color="auto"/>
                                                                                                                                                                                                                                                                                                                    <w:left w:val="none" w:sz="0" w:space="0" w:color="auto"/>
                                                                                                                                                                                                                                                                                                                    <w:bottom w:val="none" w:sz="0" w:space="0" w:color="auto"/>
                                                                                                                                                                                                                                                                                                                    <w:right w:val="none" w:sz="0" w:space="0" w:color="auto"/>
                                                                                                                                                                                                                                                                                                                  </w:divBdr>
                                                                                                                                                                                                                                                                                                                  <w:divsChild>
                                                                                                                                                                                                                                                                                                                    <w:div w:id="1972007934">
                                                                                                                                                                                                                                                                                                                      <w:marLeft w:val="0"/>
                                                                                                                                                                                                                                                                                                                      <w:marRight w:val="0"/>
                                                                                                                                                                                                                                                                                                                      <w:marTop w:val="0"/>
                                                                                                                                                                                                                                                                                                                      <w:marBottom w:val="0"/>
                                                                                                                                                                                                                                                                                                                      <w:divBdr>
                                                                                                                                                                                                                                                                                                                        <w:top w:val="none" w:sz="0" w:space="0" w:color="auto"/>
                                                                                                                                                                                                                                                                                                                        <w:left w:val="none" w:sz="0" w:space="0" w:color="auto"/>
                                                                                                                                                                                                                                                                                                                        <w:bottom w:val="none" w:sz="0" w:space="0" w:color="auto"/>
                                                                                                                                                                                                                                                                                                                        <w:right w:val="none" w:sz="0" w:space="0" w:color="auto"/>
                                                                                                                                                                                                                                                                                                                      </w:divBdr>
                                                                                                                                                                                                                                                                                                                      <w:divsChild>
                                                                                                                                                                                                                                                                                                                        <w:div w:id="725223041">
                                                                                                                                                                                                                                                                                                                          <w:marLeft w:val="0"/>
                                                                                                                                                                                                                                                                                                                          <w:marRight w:val="0"/>
                                                                                                                                                                                                                                                                                                                          <w:marTop w:val="0"/>
                                                                                                                                                                                                                                                                                                                          <w:marBottom w:val="0"/>
                                                                                                                                                                                                                                                                                                                          <w:divBdr>
                                                                                                                                                                                                                                                                                                                            <w:top w:val="none" w:sz="0" w:space="0" w:color="auto"/>
                                                                                                                                                                                                                                                                                                                            <w:left w:val="none" w:sz="0" w:space="0" w:color="auto"/>
                                                                                                                                                                                                                                                                                                                            <w:bottom w:val="none" w:sz="0" w:space="0" w:color="auto"/>
                                                                                                                                                                                                                                                                                                                            <w:right w:val="none" w:sz="0" w:space="0" w:color="auto"/>
                                                                                                                                                                                                                                                                                                                          </w:divBdr>
                                                                                                                                                                                                                                                                                                                          <w:divsChild>
                                                                                                                                                                                                                                                                                                                            <w:div w:id="1036855969">
                                                                                                                                                                                                                                                                                                                              <w:marLeft w:val="0"/>
                                                                                                                                                                                                                                                                                                                              <w:marRight w:val="0"/>
                                                                                                                                                                                                                                                                                                                              <w:marTop w:val="0"/>
                                                                                                                                                                                                                                                                                                                              <w:marBottom w:val="0"/>
                                                                                                                                                                                                                                                                                                                              <w:divBdr>
                                                                                                                                                                                                                                                                                                                                <w:top w:val="none" w:sz="0" w:space="0" w:color="auto"/>
                                                                                                                                                                                                                                                                                                                                <w:left w:val="none" w:sz="0" w:space="0" w:color="auto"/>
                                                                                                                                                                                                                                                                                                                                <w:bottom w:val="none" w:sz="0" w:space="0" w:color="auto"/>
                                                                                                                                                                                                                                                                                                                                <w:right w:val="none" w:sz="0" w:space="0" w:color="auto"/>
                                                                                                                                                                                                                                                                                                                              </w:divBdr>
                                                                                                                                                                                                                                                                                                                              <w:divsChild>
                                                                                                                                                                                                                                                                                                                                <w:div w:id="1677419511">
                                                                                                                                                                                                                                                                                                                                  <w:marLeft w:val="0"/>
                                                                                                                                                                                                                                                                                                                                  <w:marRight w:val="0"/>
                                                                                                                                                                                                                                                                                                                                  <w:marTop w:val="0"/>
                                                                                                                                                                                                                                                                                                                                  <w:marBottom w:val="0"/>
                                                                                                                                                                                                                                                                                                                                  <w:divBdr>
                                                                                                                                                                                                                                                                                                                                    <w:top w:val="none" w:sz="0" w:space="0" w:color="auto"/>
                                                                                                                                                                                                                                                                                                                                    <w:left w:val="none" w:sz="0" w:space="0" w:color="auto"/>
                                                                                                                                                                                                                                                                                                                                    <w:bottom w:val="none" w:sz="0" w:space="0" w:color="auto"/>
                                                                                                                                                                                                                                                                                                                                    <w:right w:val="none" w:sz="0" w:space="0" w:color="auto"/>
                                                                                                                                                                                                                                                                                                                                  </w:divBdr>
                                                                                                                                                                                                                                                                                                                                  <w:divsChild>
                                                                                                                                                                                                                                                                                                                                    <w:div w:id="913048487">
                                                                                                                                                                                                                                                                                                                                      <w:marLeft w:val="0"/>
                                                                                                                                                                                                                                                                                                                                      <w:marRight w:val="0"/>
                                                                                                                                                                                                                                                                                                                                      <w:marTop w:val="0"/>
                                                                                                                                                                                                                                                                                                                                      <w:marBottom w:val="0"/>
                                                                                                                                                                                                                                                                                                                                      <w:divBdr>
                                                                                                                                                                                                                                                                                                                                        <w:top w:val="none" w:sz="0" w:space="0" w:color="auto"/>
                                                                                                                                                                                                                                                                                                                                        <w:left w:val="none" w:sz="0" w:space="0" w:color="auto"/>
                                                                                                                                                                                                                                                                                                                                        <w:bottom w:val="none" w:sz="0" w:space="0" w:color="auto"/>
                                                                                                                                                                                                                                                                                                                                        <w:right w:val="none" w:sz="0" w:space="0" w:color="auto"/>
                                                                                                                                                                                                                                                                                                                                      </w:divBdr>
                                                                                                                                                                                                                                                                                                                                      <w:divsChild>
                                                                                                                                                                                                                                                                                                                                        <w:div w:id="1066879092">
                                                                                                                                                                                                                                                                                                                                          <w:marLeft w:val="0"/>
                                                                                                                                                                                                                                                                                                                                          <w:marRight w:val="0"/>
                                                                                                                                                                                                                                                                                                                                          <w:marTop w:val="0"/>
                                                                                                                                                                                                                                                                                                                                          <w:marBottom w:val="0"/>
                                                                                                                                                                                                                                                                                                                                          <w:divBdr>
                                                                                                                                                                                                                                                                                                                                            <w:top w:val="none" w:sz="0" w:space="0" w:color="auto"/>
                                                                                                                                                                                                                                                                                                                                            <w:left w:val="none" w:sz="0" w:space="0" w:color="auto"/>
                                                                                                                                                                                                                                                                                                                                            <w:bottom w:val="none" w:sz="0" w:space="0" w:color="auto"/>
                                                                                                                                                                                                                                                                                                                                            <w:right w:val="none" w:sz="0" w:space="0" w:color="auto"/>
                                                                                                                                                                                                                                                                                                                                          </w:divBdr>
                                                                                                                                                                                                                                                                                                                                          <w:divsChild>
                                                                                                                                                                                                                                                                                                                                            <w:div w:id="341591370">
                                                                                                                                                                                                                                                                                                                                              <w:marLeft w:val="0"/>
                                                                                                                                                                                                                                                                                                                                              <w:marRight w:val="0"/>
                                                                                                                                                                                                                                                                                                                                              <w:marTop w:val="0"/>
                                                                                                                                                                                                                                                                                                                                              <w:marBottom w:val="0"/>
                                                                                                                                                                                                                                                                                                                                              <w:divBdr>
                                                                                                                                                                                                                                                                                                                                                <w:top w:val="none" w:sz="0" w:space="0" w:color="auto"/>
                                                                                                                                                                                                                                                                                                                                                <w:left w:val="none" w:sz="0" w:space="0" w:color="auto"/>
                                                                                                                                                                                                                                                                                                                                                <w:bottom w:val="none" w:sz="0" w:space="0" w:color="auto"/>
                                                                                                                                                                                                                                                                                                                                                <w:right w:val="none" w:sz="0" w:space="0" w:color="auto"/>
                                                                                                                                                                                                                                                                                                                                              </w:divBdr>
                                                                                                                                                                                                                                                                                                                                              <w:divsChild>
                                                                                                                                                                                                                                                                                                                                                <w:div w:id="990712310">
                                                                                                                                                                                                                                                                                                                                                  <w:marLeft w:val="0"/>
                                                                                                                                                                                                                                                                                                                                                  <w:marRight w:val="0"/>
                                                                                                                                                                                                                                                                                                                                                  <w:marTop w:val="0"/>
                                                                                                                                                                                                                                                                                                                                                  <w:marBottom w:val="0"/>
                                                                                                                                                                                                                                                                                                                                                  <w:divBdr>
                                                                                                                                                                                                                                                                                                                                                    <w:top w:val="none" w:sz="0" w:space="0" w:color="auto"/>
                                                                                                                                                                                                                                                                                                                                                    <w:left w:val="none" w:sz="0" w:space="0" w:color="auto"/>
                                                                                                                                                                                                                                                                                                                                                    <w:bottom w:val="none" w:sz="0" w:space="0" w:color="auto"/>
                                                                                                                                                                                                                                                                                                                                                    <w:right w:val="none" w:sz="0" w:space="0" w:color="auto"/>
                                                                                                                                                                                                                                                                                                                                                  </w:divBdr>
                                                                                                                                                                                                                                                                                                                                                  <w:divsChild>
                                                                                                                                                                                                                                                                                                                                                    <w:div w:id="1502282784">
                                                                                                                                                                                                                                                                                                                                                      <w:marLeft w:val="0"/>
                                                                                                                                                                                                                                                                                                                                                      <w:marRight w:val="0"/>
                                                                                                                                                                                                                                                                                                                                                      <w:marTop w:val="0"/>
                                                                                                                                                                                                                                                                                                                                                      <w:marBottom w:val="0"/>
                                                                                                                                                                                                                                                                                                                                                      <w:divBdr>
                                                                                                                                                                                                                                                                                                                                                        <w:top w:val="none" w:sz="0" w:space="0" w:color="auto"/>
                                                                                                                                                                                                                                                                                                                                                        <w:left w:val="none" w:sz="0" w:space="0" w:color="auto"/>
                                                                                                                                                                                                                                                                                                                                                        <w:bottom w:val="none" w:sz="0" w:space="0" w:color="auto"/>
                                                                                                                                                                                                                                                                                                                                                        <w:right w:val="none" w:sz="0" w:space="0" w:color="auto"/>
                                                                                                                                                                                                                                                                                                                                                      </w:divBdr>
                                                                                                                                                                                                                                                                                                                                                      <w:divsChild>
                                                                                                                                                                                                                                                                                                                                                        <w:div w:id="1166895453">
                                                                                                                                                                                                                                                                                                                                                          <w:marLeft w:val="0"/>
                                                                                                                                                                                                                                                                                                                                                          <w:marRight w:val="0"/>
                                                                                                                                                                                                                                                                                                                                                          <w:marTop w:val="0"/>
                                                                                                                                                                                                                                                                                                                                                          <w:marBottom w:val="0"/>
                                                                                                                                                                                                                                                                                                                                                          <w:divBdr>
                                                                                                                                                                                                                                                                                                                                                            <w:top w:val="none" w:sz="0" w:space="0" w:color="auto"/>
                                                                                                                                                                                                                                                                                                                                                            <w:left w:val="none" w:sz="0" w:space="0" w:color="auto"/>
                                                                                                                                                                                                                                                                                                                                                            <w:bottom w:val="none" w:sz="0" w:space="0" w:color="auto"/>
                                                                                                                                                                                                                                                                                                                                                            <w:right w:val="none" w:sz="0" w:space="0" w:color="auto"/>
                                                                                                                                                                                                                                                                                                                                                          </w:divBdr>
                                                                                                                                                                                                                                                                                                                                                          <w:divsChild>
                                                                                                                                                                                                                                                                                                                                                            <w:div w:id="710420553">
                                                                                                                                                                                                                                                                                                                                                              <w:marLeft w:val="0"/>
                                                                                                                                                                                                                                                                                                                                                              <w:marRight w:val="0"/>
                                                                                                                                                                                                                                                                                                                                                              <w:marTop w:val="0"/>
                                                                                                                                                                                                                                                                                                                                                              <w:marBottom w:val="0"/>
                                                                                                                                                                                                                                                                                                                                                              <w:divBdr>
                                                                                                                                                                                                                                                                                                                                                                <w:top w:val="none" w:sz="0" w:space="0" w:color="auto"/>
                                                                                                                                                                                                                                                                                                                                                                <w:left w:val="none" w:sz="0" w:space="0" w:color="auto"/>
                                                                                                                                                                                                                                                                                                                                                                <w:bottom w:val="none" w:sz="0" w:space="0" w:color="auto"/>
                                                                                                                                                                                                                                                                                                                                                                <w:right w:val="none" w:sz="0" w:space="0" w:color="auto"/>
                                                                                                                                                                                                                                                                                                                                                              </w:divBdr>
                                                                                                                                                                                                                                                                                                                                                              <w:divsChild>
                                                                                                                                                                                                                                                                                                                                                                <w:div w:id="35588907">
                                                                                                                                                                                                                                                                                                                                                                  <w:marLeft w:val="0"/>
                                                                                                                                                                                                                                                                                                                                                                  <w:marRight w:val="0"/>
                                                                                                                                                                                                                                                                                                                                                                  <w:marTop w:val="0"/>
                                                                                                                                                                                                                                                                                                                                                                  <w:marBottom w:val="0"/>
                                                                                                                                                                                                                                                                                                                                                                  <w:divBdr>
                                                                                                                                                                                                                                                                                                                                                                    <w:top w:val="none" w:sz="0" w:space="0" w:color="auto"/>
                                                                                                                                                                                                                                                                                                                                                                    <w:left w:val="none" w:sz="0" w:space="0" w:color="auto"/>
                                                                                                                                                                                                                                                                                                                                                                    <w:bottom w:val="none" w:sz="0" w:space="0" w:color="auto"/>
                                                                                                                                                                                                                                                                                                                                                                    <w:right w:val="none" w:sz="0" w:space="0" w:color="auto"/>
                                                                                                                                                                                                                                                                                                                                                                  </w:divBdr>
                                                                                                                                                                                                                                                                                                                                                                  <w:divsChild>
                                                                                                                                                                                                                                                                                                                                                                    <w:div w:id="2081363186">
                                                                                                                                                                                                                                                                                                                                                                      <w:marLeft w:val="0"/>
                                                                                                                                                                                                                                                                                                                                                                      <w:marRight w:val="0"/>
                                                                                                                                                                                                                                                                                                                                                                      <w:marTop w:val="0"/>
                                                                                                                                                                                                                                                                                                                                                                      <w:marBottom w:val="0"/>
                                                                                                                                                                                                                                                                                                                                                                      <w:divBdr>
                                                                                                                                                                                                                                                                                                                                                                        <w:top w:val="none" w:sz="0" w:space="0" w:color="auto"/>
                                                                                                                                                                                                                                                                                                                                                                        <w:left w:val="none" w:sz="0" w:space="0" w:color="auto"/>
                                                                                                                                                                                                                                                                                                                                                                        <w:bottom w:val="none" w:sz="0" w:space="0" w:color="auto"/>
                                                                                                                                                                                                                                                                                                                                                                        <w:right w:val="none" w:sz="0" w:space="0" w:color="auto"/>
                                                                                                                                                                                                                                                                                                                                                                      </w:divBdr>
                                                                                                                                                                                                                                                                                                                                                                      <w:divsChild>
                                                                                                                                                                                                                                                                                                                                                                        <w:div w:id="573708109">
                                                                                                                                                                                                                                                                                                                                                                          <w:marLeft w:val="0"/>
                                                                                                                                                                                                                                                                                                                                                                          <w:marRight w:val="0"/>
                                                                                                                                                                                                                                                                                                                                                                          <w:marTop w:val="0"/>
                                                                                                                                                                                                                                                                                                                                                                          <w:marBottom w:val="0"/>
                                                                                                                                                                                                                                                                                                                                                                          <w:divBdr>
                                                                                                                                                                                                                                                                                                                                                                            <w:top w:val="none" w:sz="0" w:space="0" w:color="auto"/>
                                                                                                                                                                                                                                                                                                                                                                            <w:left w:val="none" w:sz="0" w:space="0" w:color="auto"/>
                                                                                                                                                                                                                                                                                                                                                                            <w:bottom w:val="none" w:sz="0" w:space="0" w:color="auto"/>
                                                                                                                                                                                                                                                                                                                                                                            <w:right w:val="none" w:sz="0" w:space="0" w:color="auto"/>
                                                                                                                                                                                                                                                                                                                                                                          </w:divBdr>
                                                                                                                                                                                                                                                                                                                                                                          <w:divsChild>
                                                                                                                                                                                                                                                                                                                                                                            <w:div w:id="1998337376">
                                                                                                                                                                                                                                                                                                                                                                              <w:marLeft w:val="0"/>
                                                                                                                                                                                                                                                                                                                                                                              <w:marRight w:val="0"/>
                                                                                                                                                                                                                                                                                                                                                                              <w:marTop w:val="0"/>
                                                                                                                                                                                                                                                                                                                                                                              <w:marBottom w:val="0"/>
                                                                                                                                                                                                                                                                                                                                                                              <w:divBdr>
                                                                                                                                                                                                                                                                                                                                                                                <w:top w:val="none" w:sz="0" w:space="0" w:color="auto"/>
                                                                                                                                                                                                                                                                                                                                                                                <w:left w:val="none" w:sz="0" w:space="0" w:color="auto"/>
                                                                                                                                                                                                                                                                                                                                                                                <w:bottom w:val="none" w:sz="0" w:space="0" w:color="auto"/>
                                                                                                                                                                                                                                                                                                                                                                                <w:right w:val="none" w:sz="0" w:space="0" w:color="auto"/>
                                                                                                                                                                                                                                                                                                                                                                              </w:divBdr>
                                                                                                                                                                                                                                                                                                                                                                              <w:divsChild>
                                                                                                                                                                                                                                                                                                                                                                                <w:div w:id="1925413854">
                                                                                                                                                                                                                                                                                                                                                                                  <w:marLeft w:val="0"/>
                                                                                                                                                                                                                                                                                                                                                                                  <w:marRight w:val="0"/>
                                                                                                                                                                                                                                                                                                                                                                                  <w:marTop w:val="0"/>
                                                                                                                                                                                                                                                                                                                                                                                  <w:marBottom w:val="0"/>
                                                                                                                                                                                                                                                                                                                                                                                  <w:divBdr>
                                                                                                                                                                                                                                                                                                                                                                                    <w:top w:val="none" w:sz="0" w:space="0" w:color="auto"/>
                                                                                                                                                                                                                                                                                                                                                                                    <w:left w:val="none" w:sz="0" w:space="0" w:color="auto"/>
                                                                                                                                                                                                                                                                                                                                                                                    <w:bottom w:val="none" w:sz="0" w:space="0" w:color="auto"/>
                                                                                                                                                                                                                                                                                                                                                                                    <w:right w:val="none" w:sz="0" w:space="0" w:color="auto"/>
                                                                                                                                                                                                                                                                                                                                                                                  </w:divBdr>
                                                                                                                                                                                                                                                                                                                                                                                  <w:divsChild>
                                                                                                                                                                                                                                                                                                                                                                                    <w:div w:id="576402672">
                                                                                                                                                                                                                                                                                                                                                                                      <w:marLeft w:val="0"/>
                                                                                                                                                                                                                                                                                                                                                                                      <w:marRight w:val="0"/>
                                                                                                                                                                                                                                                                                                                                                                                      <w:marTop w:val="0"/>
                                                                                                                                                                                                                                                                                                                                                                                      <w:marBottom w:val="0"/>
                                                                                                                                                                                                                                                                                                                                                                                      <w:divBdr>
                                                                                                                                                                                                                                                                                                                                                                                        <w:top w:val="none" w:sz="0" w:space="0" w:color="auto"/>
                                                                                                                                                                                                                                                                                                                                                                                        <w:left w:val="none" w:sz="0" w:space="0" w:color="auto"/>
                                                                                                                                                                                                                                                                                                                                                                                        <w:bottom w:val="none" w:sz="0" w:space="0" w:color="auto"/>
                                                                                                                                                                                                                                                                                                                                                                                        <w:right w:val="none" w:sz="0" w:space="0" w:color="auto"/>
                                                                                                                                                                                                                                                                                                                                                                                      </w:divBdr>
                                                                                                                                                                                                                                                                                                                                                                                      <w:divsChild>
                                                                                                                                                                                                                                                                                                                                                                                        <w:div w:id="1425952131">
                                                                                                                                                                                                                                                                                                                                                                                          <w:marLeft w:val="0"/>
                                                                                                                                                                                                                                                                                                                                                                                          <w:marRight w:val="0"/>
                                                                                                                                                                                                                                                                                                                                                                                          <w:marTop w:val="0"/>
                                                                                                                                                                                                                                                                                                                                                                                          <w:marBottom w:val="0"/>
                                                                                                                                                                                                                                                                                                                                                                                          <w:divBdr>
                                                                                                                                                                                                                                                                                                                                                                                            <w:top w:val="none" w:sz="0" w:space="0" w:color="auto"/>
                                                                                                                                                                                                                                                                                                                                                                                            <w:left w:val="none" w:sz="0" w:space="0" w:color="auto"/>
                                                                                                                                                                                                                                                                                                                                                                                            <w:bottom w:val="none" w:sz="0" w:space="0" w:color="auto"/>
                                                                                                                                                                                                                                                                                                                                                                                            <w:right w:val="none" w:sz="0" w:space="0" w:color="auto"/>
                                                                                                                                                                                                                                                                                                                                                                                          </w:divBdr>
                                                                                                                                                                                                                                                                                                                                                                                          <w:divsChild>
                                                                                                                                                                                                                                                                                                                                                                                            <w:div w:id="38018595">
                                                                                                                                                                                                                                                                                                                                                                                              <w:marLeft w:val="0"/>
                                                                                                                                                                                                                                                                                                                                                                                              <w:marRight w:val="0"/>
                                                                                                                                                                                                                                                                                                                                                                                              <w:marTop w:val="0"/>
                                                                                                                                                                                                                                                                                                                                                                                              <w:marBottom w:val="0"/>
                                                                                                                                                                                                                                                                                                                                                                                              <w:divBdr>
                                                                                                                                                                                                                                                                                                                                                                                                <w:top w:val="none" w:sz="0" w:space="0" w:color="auto"/>
                                                                                                                                                                                                                                                                                                                                                                                                <w:left w:val="none" w:sz="0" w:space="0" w:color="auto"/>
                                                                                                                                                                                                                                                                                                                                                                                                <w:bottom w:val="none" w:sz="0" w:space="0" w:color="auto"/>
                                                                                                                                                                                                                                                                                                                                                                                                <w:right w:val="none" w:sz="0" w:space="0" w:color="auto"/>
                                                                                                                                                                                                                                                                                                                                                                                              </w:divBdr>
                                                                                                                                                                                                                                                                                                                                                                                              <w:divsChild>
                                                                                                                                                                                                                                                                                                                                                                                                <w:div w:id="1383795681">
                                                                                                                                                                                                                                                                                                                                                                                                  <w:marLeft w:val="0"/>
                                                                                                                                                                                                                                                                                                                                                                                                  <w:marRight w:val="0"/>
                                                                                                                                                                                                                                                                                                                                                                                                  <w:marTop w:val="0"/>
                                                                                                                                                                                                                                                                                                                                                                                                  <w:marBottom w:val="0"/>
                                                                                                                                                                                                                                                                                                                                                                                                  <w:divBdr>
                                                                                                                                                                                                                                                                                                                                                                                                    <w:top w:val="none" w:sz="0" w:space="0" w:color="auto"/>
                                                                                                                                                                                                                                                                                                                                                                                                    <w:left w:val="none" w:sz="0" w:space="0" w:color="auto"/>
                                                                                                                                                                                                                                                                                                                                                                                                    <w:bottom w:val="none" w:sz="0" w:space="0" w:color="auto"/>
                                                                                                                                                                                                                                                                                                                                                                                                    <w:right w:val="none" w:sz="0" w:space="0" w:color="auto"/>
                                                                                                                                                                                                                                                                                                                                                                                                  </w:divBdr>
                                                                                                                                                                                                                                                                                                                                                                                                  <w:divsChild>
                                                                                                                                                                                                                                                                                                                                                                                                    <w:div w:id="844200259">
                                                                                                                                                                                                                                                                                                                                                                                                      <w:marLeft w:val="0"/>
                                                                                                                                                                                                                                                                                                                                                                                                      <w:marRight w:val="0"/>
                                                                                                                                                                                                                                                                                                                                                                                                      <w:marTop w:val="0"/>
                                                                                                                                                                                                                                                                                                                                                                                                      <w:marBottom w:val="0"/>
                                                                                                                                                                                                                                                                                                                                                                                                      <w:divBdr>
                                                                                                                                                                                                                                                                                                                                                                                                        <w:top w:val="none" w:sz="0" w:space="0" w:color="auto"/>
                                                                                                                                                                                                                                                                                                                                                                                                        <w:left w:val="none" w:sz="0" w:space="0" w:color="auto"/>
                                                                                                                                                                                                                                                                                                                                                                                                        <w:bottom w:val="none" w:sz="0" w:space="0" w:color="auto"/>
                                                                                                                                                                                                                                                                                                                                                                                                        <w:right w:val="none" w:sz="0" w:space="0" w:color="auto"/>
                                                                                                                                                                                                                                                                                                                                                                                                      </w:divBdr>
                                                                                                                                                                                                                                                                                                                                                                                                      <w:divsChild>
                                                                                                                                                                                                                                                                                                                                                                                                        <w:div w:id="1569536012">
                                                                                                                                                                                                                                                                                                                                                                                                          <w:marLeft w:val="0"/>
                                                                                                                                                                                                                                                                                                                                                                                                          <w:marRight w:val="0"/>
                                                                                                                                                                                                                                                                                                                                                                                                          <w:marTop w:val="0"/>
                                                                                                                                                                                                                                                                                                                                                                                                          <w:marBottom w:val="0"/>
                                                                                                                                                                                                                                                                                                                                                                                                          <w:divBdr>
                                                                                                                                                                                                                                                                                                                                                                                                            <w:top w:val="none" w:sz="0" w:space="0" w:color="auto"/>
                                                                                                                                                                                                                                                                                                                                                                                                            <w:left w:val="none" w:sz="0" w:space="0" w:color="auto"/>
                                                                                                                                                                                                                                                                                                                                                                                                            <w:bottom w:val="none" w:sz="0" w:space="0" w:color="auto"/>
                                                                                                                                                                                                                                                                                                                                                                                                            <w:right w:val="none" w:sz="0" w:space="0" w:color="auto"/>
                                                                                                                                                                                                                                                                                                                                                                                                          </w:divBdr>
                                                                                                                                                                                                                                                                                                                                                                                                          <w:divsChild>
                                                                                                                                                                                                                                                                                                                                                                                                            <w:div w:id="354696200">
                                                                                                                                                                                                                                                                                                                                                                                                              <w:marLeft w:val="0"/>
                                                                                                                                                                                                                                                                                                                                                                                                              <w:marRight w:val="0"/>
                                                                                                                                                                                                                                                                                                                                                                                                              <w:marTop w:val="0"/>
                                                                                                                                                                                                                                                                                                                                                                                                              <w:marBottom w:val="0"/>
                                                                                                                                                                                                                                                                                                                                                                                                              <w:divBdr>
                                                                                                                                                                                                                                                                                                                                                                                                                <w:top w:val="none" w:sz="0" w:space="0" w:color="auto"/>
                                                                                                                                                                                                                                                                                                                                                                                                                <w:left w:val="none" w:sz="0" w:space="0" w:color="auto"/>
                                                                                                                                                                                                                                                                                                                                                                                                                <w:bottom w:val="none" w:sz="0" w:space="0" w:color="auto"/>
                                                                                                                                                                                                                                                                                                                                                                                                                <w:right w:val="none" w:sz="0" w:space="0" w:color="auto"/>
                                                                                                                                                                                                                                                                                                                                                                                                              </w:divBdr>
                                                                                                                                                                                                                                                                                                                                                                                                              <w:divsChild>
                                                                                                                                                                                                                                                                                                                                                                                                                <w:div w:id="2044011248">
                                                                                                                                                                                                                                                                                                                                                                                                                  <w:marLeft w:val="0"/>
                                                                                                                                                                                                                                                                                                                                                                                                                  <w:marRight w:val="0"/>
                                                                                                                                                                                                                                                                                                                                                                                                                  <w:marTop w:val="0"/>
                                                                                                                                                                                                                                                                                                                                                                                                                  <w:marBottom w:val="0"/>
                                                                                                                                                                                                                                                                                                                                                                                                                  <w:divBdr>
                                                                                                                                                                                                                                                                                                                                                                                                                    <w:top w:val="none" w:sz="0" w:space="0" w:color="auto"/>
                                                                                                                                                                                                                                                                                                                                                                                                                    <w:left w:val="none" w:sz="0" w:space="0" w:color="auto"/>
                                                                                                                                                                                                                                                                                                                                                                                                                    <w:bottom w:val="none" w:sz="0" w:space="0" w:color="auto"/>
                                                                                                                                                                                                                                                                                                                                                                                                                    <w:right w:val="none" w:sz="0" w:space="0" w:color="auto"/>
                                                                                                                                                                                                                                                                                                                                                                                                                  </w:divBdr>
                                                                                                                                                                                                                                                                                                                                                                                                                  <w:divsChild>
                                                                                                                                                                                                                                                                                                                                                                                                                    <w:div w:id="1779987602">
                                                                                                                                                                                                                                                                                                                                                                                                                      <w:marLeft w:val="0"/>
                                                                                                                                                                                                                                                                                                                                                                                                                      <w:marRight w:val="0"/>
                                                                                                                                                                                                                                                                                                                                                                                                                      <w:marTop w:val="0"/>
                                                                                                                                                                                                                                                                                                                                                                                                                      <w:marBottom w:val="0"/>
                                                                                                                                                                                                                                                                                                                                                                                                                      <w:divBdr>
                                                                                                                                                                                                                                                                                                                                                                                                                        <w:top w:val="none" w:sz="0" w:space="0" w:color="auto"/>
                                                                                                                                                                                                                                                                                                                                                                                                                        <w:left w:val="none" w:sz="0" w:space="0" w:color="auto"/>
                                                                                                                                                                                                                                                                                                                                                                                                                        <w:bottom w:val="none" w:sz="0" w:space="0" w:color="auto"/>
                                                                                                                                                                                                                                                                                                                                                                                                                        <w:right w:val="none" w:sz="0" w:space="0" w:color="auto"/>
                                                                                                                                                                                                                                                                                                                                                                                                                      </w:divBdr>
                                                                                                                                                                                                                                                                                                                                                                                                                      <w:divsChild>
                                                                                                                                                                                                                                                                                                                                                                                                                        <w:div w:id="1044138995">
                                                                                                                                                                                                                                                                                                                                                                                                                          <w:marLeft w:val="0"/>
                                                                                                                                                                                                                                                                                                                                                                                                                          <w:marRight w:val="0"/>
                                                                                                                                                                                                                                                                                                                                                                                                                          <w:marTop w:val="0"/>
                                                                                                                                                                                                                                                                                                                                                                                                                          <w:marBottom w:val="0"/>
                                                                                                                                                                                                                                                                                                                                                                                                                          <w:divBdr>
                                                                                                                                                                                                                                                                                                                                                                                                                            <w:top w:val="none" w:sz="0" w:space="0" w:color="auto"/>
                                                                                                                                                                                                                                                                                                                                                                                                                            <w:left w:val="none" w:sz="0" w:space="0" w:color="auto"/>
                                                                                                                                                                                                                                                                                                                                                                                                                            <w:bottom w:val="none" w:sz="0" w:space="0" w:color="auto"/>
                                                                                                                                                                                                                                                                                                                                                                                                                            <w:right w:val="none" w:sz="0" w:space="0" w:color="auto"/>
                                                                                                                                                                                                                                                                                                                                                                                                                          </w:divBdr>
                                                                                                                                                                                                                                                                                                                                                                                                                          <w:divsChild>
                                                                                                                                                                                                                                                                                                                                                                                                                            <w:div w:id="452284311">
                                                                                                                                                                                                                                                                                                                                                                                                                              <w:marLeft w:val="0"/>
                                                                                                                                                                                                                                                                                                                                                                                                                              <w:marRight w:val="0"/>
                                                                                                                                                                                                                                                                                                                                                                                                                              <w:marTop w:val="0"/>
                                                                                                                                                                                                                                                                                                                                                                                                                              <w:marBottom w:val="0"/>
                                                                                                                                                                                                                                                                                                                                                                                                                              <w:divBdr>
                                                                                                                                                                                                                                                                                                                                                                                                                                <w:top w:val="none" w:sz="0" w:space="0" w:color="auto"/>
                                                                                                                                                                                                                                                                                                                                                                                                                                <w:left w:val="none" w:sz="0" w:space="0" w:color="auto"/>
                                                                                                                                                                                                                                                                                                                                                                                                                                <w:bottom w:val="none" w:sz="0" w:space="0" w:color="auto"/>
                                                                                                                                                                                                                                                                                                                                                                                                                                <w:right w:val="none" w:sz="0" w:space="0" w:color="auto"/>
                                                                                                                                                                                                                                                                                                                                                                                                                              </w:divBdr>
                                                                                                                                                                                                                                                                                                                                                                                                                              <w:divsChild>
                                                                                                                                                                                                                                                                                                                                                                                                                                <w:div w:id="1726221636">
                                                                                                                                                                                                                                                                                                                                                                                                                                  <w:marLeft w:val="0"/>
                                                                                                                                                                                                                                                                                                                                                                                                                                  <w:marRight w:val="0"/>
                                                                                                                                                                                                                                                                                                                                                                                                                                  <w:marTop w:val="0"/>
                                                                                                                                                                                                                                                                                                                                                                                                                                  <w:marBottom w:val="0"/>
                                                                                                                                                                                                                                                                                                                                                                                                                                  <w:divBdr>
                                                                                                                                                                                                                                                                                                                                                                                                                                    <w:top w:val="none" w:sz="0" w:space="0" w:color="auto"/>
                                                                                                                                                                                                                                                                                                                                                                                                                                    <w:left w:val="none" w:sz="0" w:space="0" w:color="auto"/>
                                                                                                                                                                                                                                                                                                                                                                                                                                    <w:bottom w:val="none" w:sz="0" w:space="0" w:color="auto"/>
                                                                                                                                                                                                                                                                                                                                                                                                                                    <w:right w:val="none" w:sz="0" w:space="0" w:color="auto"/>
                                                                                                                                                                                                                                                                                                                                                                                                                                  </w:divBdr>
                                                                                                                                                                                                                                                                                                                                                                                                                                  <w:divsChild>
                                                                                                                                                                                                                                                                                                                                                                                                                                    <w:div w:id="2050568084">
                                                                                                                                                                                                                                                                                                                                                                                                                                      <w:marLeft w:val="0"/>
                                                                                                                                                                                                                                                                                                                                                                                                                                      <w:marRight w:val="0"/>
                                                                                                                                                                                                                                                                                                                                                                                                                                      <w:marTop w:val="0"/>
                                                                                                                                                                                                                                                                                                                                                                                                                                      <w:marBottom w:val="0"/>
                                                                                                                                                                                                                                                                                                                                                                                                                                      <w:divBdr>
                                                                                                                                                                                                                                                                                                                                                                                                                                        <w:top w:val="none" w:sz="0" w:space="0" w:color="auto"/>
                                                                                                                                                                                                                                                                                                                                                                                                                                        <w:left w:val="none" w:sz="0" w:space="0" w:color="auto"/>
                                                                                                                                                                                                                                                                                                                                                                                                                                        <w:bottom w:val="none" w:sz="0" w:space="0" w:color="auto"/>
                                                                                                                                                                                                                                                                                                                                                                                                                                        <w:right w:val="none" w:sz="0" w:space="0" w:color="auto"/>
                                                                                                                                                                                                                                                                                                                                                                                                                                      </w:divBdr>
                                                                                                                                                                                                                                                                                                                                                                                                                                      <w:divsChild>
                                                                                                                                                                                                                                                                                                                                                                                                                                        <w:div w:id="1189565204">
                                                                                                                                                                                                                                                                                                                                                                                                                                          <w:marLeft w:val="0"/>
                                                                                                                                                                                                                                                                                                                                                                                                                                          <w:marRight w:val="0"/>
                                                                                                                                                                                                                                                                                                                                                                                                                                          <w:marTop w:val="0"/>
                                                                                                                                                                                                                                                                                                                                                                                                                                          <w:marBottom w:val="0"/>
                                                                                                                                                                                                                                                                                                                                                                                                                                          <w:divBdr>
                                                                                                                                                                                                                                                                                                                                                                                                                                            <w:top w:val="none" w:sz="0" w:space="0" w:color="auto"/>
                                                                                                                                                                                                                                                                                                                                                                                                                                            <w:left w:val="none" w:sz="0" w:space="0" w:color="auto"/>
                                                                                                                                                                                                                                                                                                                                                                                                                                            <w:bottom w:val="none" w:sz="0" w:space="0" w:color="auto"/>
                                                                                                                                                                                                                                                                                                                                                                                                                                            <w:right w:val="none" w:sz="0" w:space="0" w:color="auto"/>
                                                                                                                                                                                                                                                                                                                                                                                                                                          </w:divBdr>
                                                                                                                                                                                                                                                                                                                                                                                                                                          <w:divsChild>
                                                                                                                                                                                                                                                                                                                                                                                                                                            <w:div w:id="1573663206">
                                                                                                                                                                                                                                                                                                                                                                                                                                              <w:marLeft w:val="0"/>
                                                                                                                                                                                                                                                                                                                                                                                                                                              <w:marRight w:val="0"/>
                                                                                                                                                                                                                                                                                                                                                                                                                                              <w:marTop w:val="0"/>
                                                                                                                                                                                                                                                                                                                                                                                                                                              <w:marBottom w:val="0"/>
                                                                                                                                                                                                                                                                                                                                                                                                                                              <w:divBdr>
                                                                                                                                                                                                                                                                                                                                                                                                                                                <w:top w:val="none" w:sz="0" w:space="0" w:color="auto"/>
                                                                                                                                                                                                                                                                                                                                                                                                                                                <w:left w:val="none" w:sz="0" w:space="0" w:color="auto"/>
                                                                                                                                                                                                                                                                                                                                                                                                                                                <w:bottom w:val="none" w:sz="0" w:space="0" w:color="auto"/>
                                                                                                                                                                                                                                                                                                                                                                                                                                                <w:right w:val="none" w:sz="0" w:space="0" w:color="auto"/>
                                                                                                                                                                                                                                                                                                                                                                                                                                              </w:divBdr>
                                                                                                                                                                                                                                                                                                                                                                                                                                              <w:divsChild>
                                                                                                                                                                                                                                                                                                                                                                                                                                                <w:div w:id="766122463">
                                                                                                                                                                                                                                                                                                                                                                                                                                                  <w:marLeft w:val="0"/>
                                                                                                                                                                                                                                                                                                                                                                                                                                                  <w:marRight w:val="0"/>
                                                                                                                                                                                                                                                                                                                                                                                                                                                  <w:marTop w:val="0"/>
                                                                                                                                                                                                                                                                                                                                                                                                                                                  <w:marBottom w:val="0"/>
                                                                                                                                                                                                                                                                                                                                                                                                                                                  <w:divBdr>
                                                                                                                                                                                                                                                                                                                                                                                                                                                    <w:top w:val="none" w:sz="0" w:space="0" w:color="auto"/>
                                                                                                                                                                                                                                                                                                                                                                                                                                                    <w:left w:val="none" w:sz="0" w:space="0" w:color="auto"/>
                                                                                                                                                                                                                                                                                                                                                                                                                                                    <w:bottom w:val="none" w:sz="0" w:space="0" w:color="auto"/>
                                                                                                                                                                                                                                                                                                                                                                                                                                                    <w:right w:val="none" w:sz="0" w:space="0" w:color="auto"/>
                                                                                                                                                                                                                                                                                                                                                                                                                                                  </w:divBdr>
                                                                                                                                                                                                                                                                                                                                                                                                                                                  <w:divsChild>
                                                                                                                                                                                                                                                                                                                                                                                                                                                    <w:div w:id="623269898">
                                                                                                                                                                                                                                                                                                                                                                                                                                                      <w:marLeft w:val="0"/>
                                                                                                                                                                                                                                                                                                                                                                                                                                                      <w:marRight w:val="0"/>
                                                                                                                                                                                                                                                                                                                                                                                                                                                      <w:marTop w:val="0"/>
                                                                                                                                                                                                                                                                                                                                                                                                                                                      <w:marBottom w:val="0"/>
                                                                                                                                                                                                                                                                                                                                                                                                                                                      <w:divBdr>
                                                                                                                                                                                                                                                                                                                                                                                                                                                        <w:top w:val="none" w:sz="0" w:space="0" w:color="auto"/>
                                                                                                                                                                                                                                                                                                                                                                                                                                                        <w:left w:val="none" w:sz="0" w:space="0" w:color="auto"/>
                                                                                                                                                                                                                                                                                                                                                                                                                                                        <w:bottom w:val="none" w:sz="0" w:space="0" w:color="auto"/>
                                                                                                                                                                                                                                                                                                                                                                                                                                                        <w:right w:val="none" w:sz="0" w:space="0" w:color="auto"/>
                                                                                                                                                                                                                                                                                                                                                                                                                                                      </w:divBdr>
                                                                                                                                                                                                                                                                                                                                                                                                                                                      <w:divsChild>
                                                                                                                                                                                                                                                                                                                                                                                                                                                        <w:div w:id="1008680149">
                                                                                                                                                                                                                                                                                                                                                                                                                                                          <w:marLeft w:val="0"/>
                                                                                                                                                                                                                                                                                                                                                                                                                                                          <w:marRight w:val="0"/>
                                                                                                                                                                                                                                                                                                                                                                                                                                                          <w:marTop w:val="0"/>
                                                                                                                                                                                                                                                                                                                                                                                                                                                          <w:marBottom w:val="0"/>
                                                                                                                                                                                                                                                                                                                                                                                                                                                          <w:divBdr>
                                                                                                                                                                                                                                                                                                                                                                                                                                                            <w:top w:val="none" w:sz="0" w:space="0" w:color="auto"/>
                                                                                                                                                                                                                                                                                                                                                                                                                                                            <w:left w:val="none" w:sz="0" w:space="0" w:color="auto"/>
                                                                                                                                                                                                                                                                                                                                                                                                                                                            <w:bottom w:val="none" w:sz="0" w:space="0" w:color="auto"/>
                                                                                                                                                                                                                                                                                                                                                                                                                                                            <w:right w:val="none" w:sz="0" w:space="0" w:color="auto"/>
                                                                                                                                                                                                                                                                                                                                                                                                                                                          </w:divBdr>
                                                                                                                                                                                                                                                                                                                                                                                                                                                          <w:divsChild>
                                                                                                                                                                                                                                                                                                                                                                                                                                                            <w:div w:id="933896745">
                                                                                                                                                                                                                                                                                                                                                                                                                                                              <w:marLeft w:val="0"/>
                                                                                                                                                                                                                                                                                                                                                                                                                                                              <w:marRight w:val="0"/>
                                                                                                                                                                                                                                                                                                                                                                                                                                                              <w:marTop w:val="0"/>
                                                                                                                                                                                                                                                                                                                                                                                                                                                              <w:marBottom w:val="0"/>
                                                                                                                                                                                                                                                                                                                                                                                                                                                              <w:divBdr>
                                                                                                                                                                                                                                                                                                                                                                                                                                                                <w:top w:val="none" w:sz="0" w:space="0" w:color="auto"/>
                                                                                                                                                                                                                                                                                                                                                                                                                                                                <w:left w:val="none" w:sz="0" w:space="0" w:color="auto"/>
                                                                                                                                                                                                                                                                                                                                                                                                                                                                <w:bottom w:val="none" w:sz="0" w:space="0" w:color="auto"/>
                                                                                                                                                                                                                                                                                                                                                                                                                                                                <w:right w:val="none" w:sz="0" w:space="0" w:color="auto"/>
                                                                                                                                                                                                                                                                                                                                                                                                                                                              </w:divBdr>
                                                                                                                                                                                                                                                                                                                                                                                                                                                              <w:divsChild>
                                                                                                                                                                                                                                                                                                                                                                                                                                                                <w:div w:id="296422586">
                                                                                                                                                                                                                                                                                                                                                                                                                                                                  <w:marLeft w:val="0"/>
                                                                                                                                                                                                                                                                                                                                                                                                                                                                  <w:marRight w:val="0"/>
                                                                                                                                                                                                                                                                                                                                                                                                                                                                  <w:marTop w:val="0"/>
                                                                                                                                                                                                                                                                                                                                                                                                                                                                  <w:marBottom w:val="0"/>
                                                                                                                                                                                                                                                                                                                                                                                                                                                                  <w:divBdr>
                                                                                                                                                                                                                                                                                                                                                                                                                                                                    <w:top w:val="none" w:sz="0" w:space="0" w:color="auto"/>
                                                                                                                                                                                                                                                                                                                                                                                                                                                                    <w:left w:val="none" w:sz="0" w:space="0" w:color="auto"/>
                                                                                                                                                                                                                                                                                                                                                                                                                                                                    <w:bottom w:val="none" w:sz="0" w:space="0" w:color="auto"/>
                                                                                                                                                                                                                                                                                                                                                                                                                                                                    <w:right w:val="none" w:sz="0" w:space="0" w:color="auto"/>
                                                                                                                                                                                                                                                                                                                                                                                                                                                                  </w:divBdr>
                                                                                                                                                                                                                                                                                                                                                                                                                                                                  <w:divsChild>
                                                                                                                                                                                                                                                                                                                                                                                                                                                                    <w:div w:id="1614282990">
                                                                                                                                                                                                                                                                                                                                                                                                                                                                      <w:marLeft w:val="0"/>
                                                                                                                                                                                                                                                                                                                                                                                                                                                                      <w:marRight w:val="0"/>
                                                                                                                                                                                                                                                                                                                                                                                                                                                                      <w:marTop w:val="0"/>
                                                                                                                                                                                                                                                                                                                                                                                                                                                                      <w:marBottom w:val="0"/>
                                                                                                                                                                                                                                                                                                                                                                                                                                                                      <w:divBdr>
                                                                                                                                                                                                                                                                                                                                                                                                                                                                        <w:top w:val="none" w:sz="0" w:space="0" w:color="auto"/>
                                                                                                                                                                                                                                                                                                                                                                                                                                                                        <w:left w:val="none" w:sz="0" w:space="0" w:color="auto"/>
                                                                                                                                                                                                                                                                                                                                                                                                                                                                        <w:bottom w:val="none" w:sz="0" w:space="0" w:color="auto"/>
                                                                                                                                                                                                                                                                                                                                                                                                                                                                        <w:right w:val="none" w:sz="0" w:space="0" w:color="auto"/>
                                                                                                                                                                                                                                                                                                                                                                                                                                                                      </w:divBdr>
                                                                                                                                                                                                                                                                                                                                                                                                                                                                      <w:divsChild>
                                                                                                                                                                                                                                                                                                                                                                                                                                                                        <w:div w:id="340745621">
                                                                                                                                                                                                                                                                                                                                                                                                                                                                          <w:marLeft w:val="0"/>
                                                                                                                                                                                                                                                                                                                                                                                                                                                                          <w:marRight w:val="0"/>
                                                                                                                                                                                                                                                                                                                                                                                                                                                                          <w:marTop w:val="0"/>
                                                                                                                                                                                                                                                                                                                                                                                                                                                                          <w:marBottom w:val="0"/>
                                                                                                                                                                                                                                                                                                                                                                                                                                                                          <w:divBdr>
                                                                                                                                                                                                                                                                                                                                                                                                                                                                            <w:top w:val="none" w:sz="0" w:space="0" w:color="auto"/>
                                                                                                                                                                                                                                                                                                                                                                                                                                                                            <w:left w:val="none" w:sz="0" w:space="0" w:color="auto"/>
                                                                                                                                                                                                                                                                                                                                                                                                                                                                            <w:bottom w:val="none" w:sz="0" w:space="0" w:color="auto"/>
                                                                                                                                                                                                                                                                                                                                                                                                                                                                            <w:right w:val="none" w:sz="0" w:space="0" w:color="auto"/>
                                                                                                                                                                                                                                                                                                                                                                                                                                                                          </w:divBdr>
                                                                                                                                                                                                                                                                                                                                                                                                                                                                          <w:divsChild>
                                                                                                                                                                                                                                                                                                                                                                                                                                                                            <w:div w:id="1358892390">
                                                                                                                                                                                                                                                                                                                                                                                                                                                                              <w:marLeft w:val="0"/>
                                                                                                                                                                                                                                                                                                                                                                                                                                                                              <w:marRight w:val="0"/>
                                                                                                                                                                                                                                                                                                                                                                                                                                                                              <w:marTop w:val="0"/>
                                                                                                                                                                                                                                                                                                                                                                                                                                                                              <w:marBottom w:val="0"/>
                                                                                                                                                                                                                                                                                                                                                                                                                                                                              <w:divBdr>
                                                                                                                                                                                                                                                                                                                                                                                                                                                                                <w:top w:val="none" w:sz="0" w:space="0" w:color="auto"/>
                                                                                                                                                                                                                                                                                                                                                                                                                                                                                <w:left w:val="none" w:sz="0" w:space="0" w:color="auto"/>
                                                                                                                                                                                                                                                                                                                                                                                                                                                                                <w:bottom w:val="none" w:sz="0" w:space="0" w:color="auto"/>
                                                                                                                                                                                                                                                                                                                                                                                                                                                                                <w:right w:val="none" w:sz="0" w:space="0" w:color="auto"/>
                                                                                                                                                                                                                                                                                                                                                                                                                                                                              </w:divBdr>
                                                                                                                                                                                                                                                                                                                                                                                                                                                                              <w:divsChild>
                                                                                                                                                                                                                                                                                                                                                                                                                                                                                <w:div w:id="1501584309">
                                                                                                                                                                                                                                                                                                                                                                                                                                                                                  <w:marLeft w:val="0"/>
                                                                                                                                                                                                                                                                                                                                                                                                                                                                                  <w:marRight w:val="0"/>
                                                                                                                                                                                                                                                                                                                                                                                                                                                                                  <w:marTop w:val="0"/>
                                                                                                                                                                                                                                                                                                                                                                                                                                                                                  <w:marBottom w:val="0"/>
                                                                                                                                                                                                                                                                                                                                                                                                                                                                                  <w:divBdr>
                                                                                                                                                                                                                                                                                                                                                                                                                                                                                    <w:top w:val="none" w:sz="0" w:space="0" w:color="auto"/>
                                                                                                                                                                                                                                                                                                                                                                                                                                                                                    <w:left w:val="none" w:sz="0" w:space="0" w:color="auto"/>
                                                                                                                                                                                                                                                                                                                                                                                                                                                                                    <w:bottom w:val="none" w:sz="0" w:space="0" w:color="auto"/>
                                                                                                                                                                                                                                                                                                                                                                                                                                                                                    <w:right w:val="none" w:sz="0" w:space="0" w:color="auto"/>
                                                                                                                                                                                                                                                                                                                                                                                                                                                                                  </w:divBdr>
                                                                                                                                                                                                                                                                                                                                                                                                                                                                                  <w:divsChild>
                                                                                                                                                                                                                                                                                                                                                                                                                                                                                    <w:div w:id="1194611899">
                                                                                                                                                                                                                                                                                                                                                                                                                                                                                      <w:marLeft w:val="0"/>
                                                                                                                                                                                                                                                                                                                                                                                                                                                                                      <w:marRight w:val="0"/>
                                                                                                                                                                                                                                                                                                                                                                                                                                                                                      <w:marTop w:val="0"/>
                                                                                                                                                                                                                                                                                                                                                                                                                                                                                      <w:marBottom w:val="0"/>
                                                                                                                                                                                                                                                                                                                                                                                                                                                                                      <w:divBdr>
                                                                                                                                                                                                                                                                                                                                                                                                                                                                                        <w:top w:val="none" w:sz="0" w:space="0" w:color="auto"/>
                                                                                                                                                                                                                                                                                                                                                                                                                                                                                        <w:left w:val="none" w:sz="0" w:space="0" w:color="auto"/>
                                                                                                                                                                                                                                                                                                                                                                                                                                                                                        <w:bottom w:val="none" w:sz="0" w:space="0" w:color="auto"/>
                                                                                                                                                                                                                                                                                                                                                                                                                                                                                        <w:right w:val="none" w:sz="0" w:space="0" w:color="auto"/>
                                                                                                                                                                                                                                                                                                                                                                                                                                                                                      </w:divBdr>
                                                                                                                                                                                                                                                                                                                                                                                                                                                                                      <w:divsChild>
                                                                                                                                                                                                                                                                                                                                                                                                                                                                                        <w:div w:id="1360547709">
                                                                                                                                                                                                                                                                                                                                                                                                                                                                                          <w:marLeft w:val="0"/>
                                                                                                                                                                                                                                                                                                                                                                                                                                                                                          <w:marRight w:val="0"/>
                                                                                                                                                                                                                                                                                                                                                                                                                                                                                          <w:marTop w:val="0"/>
                                                                                                                                                                                                                                                                                                                                                                                                                                                                                          <w:marBottom w:val="0"/>
                                                                                                                                                                                                                                                                                                                                                                                                                                                                                          <w:divBdr>
                                                                                                                                                                                                                                                                                                                                                                                                                                                                                            <w:top w:val="none" w:sz="0" w:space="0" w:color="auto"/>
                                                                                                                                                                                                                                                                                                                                                                                                                                                                                            <w:left w:val="none" w:sz="0" w:space="0" w:color="auto"/>
                                                                                                                                                                                                                                                                                                                                                                                                                                                                                            <w:bottom w:val="none" w:sz="0" w:space="0" w:color="auto"/>
                                                                                                                                                                                                                                                                                                                                                                                                                                                                                            <w:right w:val="none" w:sz="0" w:space="0" w:color="auto"/>
                                                                                                                                                                                                                                                                                                                                                                                                                                                                                          </w:divBdr>
                                                                                                                                                                                                                                                                                                                                                                                                                                                                                          <w:divsChild>
                                                                                                                                                                                                                                                                                                                                                                                                                                                                                            <w:div w:id="1052119249">
                                                                                                                                                                                                                                                                                                                                                                                                                                                                                              <w:marLeft w:val="0"/>
                                                                                                                                                                                                                                                                                                                                                                                                                                                                                              <w:marRight w:val="0"/>
                                                                                                                                                                                                                                                                                                                                                                                                                                                                                              <w:marTop w:val="0"/>
                                                                                                                                                                                                                                                                                                                                                                                                                                                                                              <w:marBottom w:val="0"/>
                                                                                                                                                                                                                                                                                                                                                                                                                                                                                              <w:divBdr>
                                                                                                                                                                                                                                                                                                                                                                                                                                                                                                <w:top w:val="none" w:sz="0" w:space="0" w:color="auto"/>
                                                                                                                                                                                                                                                                                                                                                                                                                                                                                                <w:left w:val="none" w:sz="0" w:space="0" w:color="auto"/>
                                                                                                                                                                                                                                                                                                                                                                                                                                                                                                <w:bottom w:val="none" w:sz="0" w:space="0" w:color="auto"/>
                                                                                                                                                                                                                                                                                                                                                                                                                                                                                                <w:right w:val="none" w:sz="0" w:space="0" w:color="auto"/>
                                                                                                                                                                                                                                                                                                                                                                                                                                                                                              </w:divBdr>
                                                                                                                                                                                                                                                                                                                                                                                                                                                                                              <w:divsChild>
                                                                                                                                                                                                                                                                                                                                                                                                                                                                                                <w:div w:id="2125951897">
                                                                                                                                                                                                                                                                                                                                                                                                                                                                                                  <w:marLeft w:val="0"/>
                                                                                                                                                                                                                                                                                                                                                                                                                                                                                                  <w:marRight w:val="0"/>
                                                                                                                                                                                                                                                                                                                                                                                                                                                                                                  <w:marTop w:val="0"/>
                                                                                                                                                                                                                                                                                                                                                                                                                                                                                                  <w:marBottom w:val="0"/>
                                                                                                                                                                                                                                                                                                                                                                                                                                                                                                  <w:divBdr>
                                                                                                                                                                                                                                                                                                                                                                                                                                                                                                    <w:top w:val="none" w:sz="0" w:space="0" w:color="auto"/>
                                                                                                                                                                                                                                                                                                                                                                                                                                                                                                    <w:left w:val="none" w:sz="0" w:space="0" w:color="auto"/>
                                                                                                                                                                                                                                                                                                                                                                                                                                                                                                    <w:bottom w:val="none" w:sz="0" w:space="0" w:color="auto"/>
                                                                                                                                                                                                                                                                                                                                                                                                                                                                                                    <w:right w:val="none" w:sz="0" w:space="0" w:color="auto"/>
                                                                                                                                                                                                                                                                                                                                                                                                                                                                                                  </w:divBdr>
                                                                                                                                                                                                                                                                                                                                                                                                                                                                                                  <w:divsChild>
                                                                                                                                                                                                                                                                                                                                                                                                                                                                                                    <w:div w:id="205606130">
                                                                                                                                                                                                                                                                                                                                                                                                                                                                                                      <w:marLeft w:val="0"/>
                                                                                                                                                                                                                                                                                                                                                                                                                                                                                                      <w:marRight w:val="0"/>
                                                                                                                                                                                                                                                                                                                                                                                                                                                                                                      <w:marTop w:val="0"/>
                                                                                                                                                                                                                                                                                                                                                                                                                                                                                                      <w:marBottom w:val="0"/>
                                                                                                                                                                                                                                                                                                                                                                                                                                                                                                      <w:divBdr>
                                                                                                                                                                                                                                                                                                                                                                                                                                                                                                        <w:top w:val="none" w:sz="0" w:space="0" w:color="auto"/>
                                                                                                                                                                                                                                                                                                                                                                                                                                                                                                        <w:left w:val="none" w:sz="0" w:space="0" w:color="auto"/>
                                                                                                                                                                                                                                                                                                                                                                                                                                                                                                        <w:bottom w:val="none" w:sz="0" w:space="0" w:color="auto"/>
                                                                                                                                                                                                                                                                                                                                                                                                                                                                                                        <w:right w:val="none" w:sz="0" w:space="0" w:color="auto"/>
                                                                                                                                                                                                                                                                                                                                                                                                                                                                                                      </w:divBdr>
                                                                                                                                                                                                                                                                                                                                                                                                                                                                                                      <w:divsChild>
                                                                                                                                                                                                                                                                                                                                                                                                                                                                                                        <w:div w:id="557865764">
                                                                                                                                                                                                                                                                                                                                                                                                                                                                                                          <w:marLeft w:val="0"/>
                                                                                                                                                                                                                                                                                                                                                                                                                                                                                                          <w:marRight w:val="0"/>
                                                                                                                                                                                                                                                                                                                                                                                                                                                                                                          <w:marTop w:val="0"/>
                                                                                                                                                                                                                                                                                                                                                                                                                                                                                                          <w:marBottom w:val="0"/>
                                                                                                                                                                                                                                                                                                                                                                                                                                                                                                          <w:divBdr>
                                                                                                                                                                                                                                                                                                                                                                                                                                                                                                            <w:top w:val="none" w:sz="0" w:space="0" w:color="auto"/>
                                                                                                                                                                                                                                                                                                                                                                                                                                                                                                            <w:left w:val="none" w:sz="0" w:space="0" w:color="auto"/>
                                                                                                                                                                                                                                                                                                                                                                                                                                                                                                            <w:bottom w:val="none" w:sz="0" w:space="0" w:color="auto"/>
                                                                                                                                                                                                                                                                                                                                                                                                                                                                                                            <w:right w:val="none" w:sz="0" w:space="0" w:color="auto"/>
                                                                                                                                                                                                                                                                                                                                                                                                                                                                                                          </w:divBdr>
                                                                                                                                                                                                                                                                                                                                                                                                                                                                                                          <w:divsChild>
                                                                                                                                                                                                                                                                                                                                                                                                                                                                                                            <w:div w:id="543516758">
                                                                                                                                                                                                                                                                                                                                                                                                                                                                                                              <w:marLeft w:val="0"/>
                                                                                                                                                                                                                                                                                                                                                                                                                                                                                                              <w:marRight w:val="0"/>
                                                                                                                                                                                                                                                                                                                                                                                                                                                                                                              <w:marTop w:val="0"/>
                                                                                                                                                                                                                                                                                                                                                                                                                                                                                                              <w:marBottom w:val="0"/>
                                                                                                                                                                                                                                                                                                                                                                                                                                                                                                              <w:divBdr>
                                                                                                                                                                                                                                                                                                                                                                                                                                                                                                                <w:top w:val="none" w:sz="0" w:space="0" w:color="auto"/>
                                                                                                                                                                                                                                                                                                                                                                                                                                                                                                                <w:left w:val="none" w:sz="0" w:space="0" w:color="auto"/>
                                                                                                                                                                                                                                                                                                                                                                                                                                                                                                                <w:bottom w:val="none" w:sz="0" w:space="0" w:color="auto"/>
                                                                                                                                                                                                                                                                                                                                                                                                                                                                                                                <w:right w:val="none" w:sz="0" w:space="0" w:color="auto"/>
                                                                                                                                                                                                                                                                                                                                                                                                                                                                                                              </w:divBdr>
                                                                                                                                                                                                                                                                                                                                                                                                                                                                                                              <w:divsChild>
                                                                                                                                                                                                                                                                                                                                                                                                                                                                                                                <w:div w:id="52702555">
                                                                                                                                                                                                                                                                                                                                                                                                                                                                                                                  <w:marLeft w:val="0"/>
                                                                                                                                                                                                                                                                                                                                                                                                                                                                                                                  <w:marRight w:val="0"/>
                                                                                                                                                                                                                                                                                                                                                                                                                                                                                                                  <w:marTop w:val="0"/>
                                                                                                                                                                                                                                                                                                                                                                                                                                                                                                                  <w:marBottom w:val="0"/>
                                                                                                                                                                                                                                                                                                                                                                                                                                                                                                                  <w:divBdr>
                                                                                                                                                                                                                                                                                                                                                                                                                                                                                                                    <w:top w:val="none" w:sz="0" w:space="0" w:color="auto"/>
                                                                                                                                                                                                                                                                                                                                                                                                                                                                                                                    <w:left w:val="none" w:sz="0" w:space="0" w:color="auto"/>
                                                                                                                                                                                                                                                                                                                                                                                                                                                                                                                    <w:bottom w:val="none" w:sz="0" w:space="0" w:color="auto"/>
                                                                                                                                                                                                                                                                                                                                                                                                                                                                                                                    <w:right w:val="none" w:sz="0" w:space="0" w:color="auto"/>
                                                                                                                                                                                                                                                                                                                                                                                                                                                                                                                  </w:divBdr>
                                                                                                                                                                                                                                                                                                                                                                                                                                                                                                                  <w:divsChild>
                                                                                                                                                                                                                                                                                                                                                                                                                                                                                                                    <w:div w:id="580339094">
                                                                                                                                                                                                                                                                                                                                                                                                                                                                                                                      <w:marLeft w:val="0"/>
                                                                                                                                                                                                                                                                                                                                                                                                                                                                                                                      <w:marRight w:val="0"/>
                                                                                                                                                                                                                                                                                                                                                                                                                                                                                                                      <w:marTop w:val="0"/>
                                                                                                                                                                                                                                                                                                                                                                                                                                                                                                                      <w:marBottom w:val="0"/>
                                                                                                                                                                                                                                                                                                                                                                                                                                                                                                                      <w:divBdr>
                                                                                                                                                                                                                                                                                                                                                                                                                                                                                                                        <w:top w:val="none" w:sz="0" w:space="0" w:color="auto"/>
                                                                                                                                                                                                                                                                                                                                                                                                                                                                                                                        <w:left w:val="none" w:sz="0" w:space="0" w:color="auto"/>
                                                                                                                                                                                                                                                                                                                                                                                                                                                                                                                        <w:bottom w:val="none" w:sz="0" w:space="0" w:color="auto"/>
                                                                                                                                                                                                                                                                                                                                                                                                                                                                                                                        <w:right w:val="none" w:sz="0" w:space="0" w:color="auto"/>
                                                                                                                                                                                                                                                                                                                                                                                                                                                                                                                      </w:divBdr>
                                                                                                                                                                                                                                                                                                                                                                                                                                                                                                                      <w:divsChild>
                                                                                                                                                                                                                                                                                                                                                                                                                                                                                                                        <w:div w:id="1159034940">
                                                                                                                                                                                                                                                                                                                                                                                                                                                                                                                          <w:marLeft w:val="0"/>
                                                                                                                                                                                                                                                                                                                                                                                                                                                                                                                          <w:marRight w:val="0"/>
                                                                                                                                                                                                                                                                                                                                                                                                                                                                                                                          <w:marTop w:val="0"/>
                                                                                                                                                                                                                                                                                                                                                                                                                                                                                                                          <w:marBottom w:val="0"/>
                                                                                                                                                                                                                                                                                                                                                                                                                                                                                                                          <w:divBdr>
                                                                                                                                                                                                                                                                                                                                                                                                                                                                                                                            <w:top w:val="none" w:sz="0" w:space="0" w:color="auto"/>
                                                                                                                                                                                                                                                                                                                                                                                                                                                                                                                            <w:left w:val="none" w:sz="0" w:space="0" w:color="auto"/>
                                                                                                                                                                                                                                                                                                                                                                                                                                                                                                                            <w:bottom w:val="none" w:sz="0" w:space="0" w:color="auto"/>
                                                                                                                                                                                                                                                                                                                                                                                                                                                                                                                            <w:right w:val="none" w:sz="0" w:space="0" w:color="auto"/>
                                                                                                                                                                                                                                                                                                                                                                                                                                                                                                                          </w:divBdr>
                                                                                                                                                                                                                                                                                                                                                                                                                                                                                                                          <w:divsChild>
                                                                                                                                                                                                                                                                                                                                                                                                                                                                                                                            <w:div w:id="1468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33D978-A74C-4216-9EC7-F97260A0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7236</Words>
  <Characters>41251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Marta Gomez-Buckley</cp:lastModifiedBy>
  <cp:revision>2</cp:revision>
  <cp:lastPrinted>2012-07-10T21:05:00Z</cp:lastPrinted>
  <dcterms:created xsi:type="dcterms:W3CDTF">2020-12-31T04:33:00Z</dcterms:created>
  <dcterms:modified xsi:type="dcterms:W3CDTF">2020-12-31T04:33:00Z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http://www.zotero.org/styles/american-medical-association</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http://www.zotero.org/styles/american-sociological-association</vt:lpwstr>
  </property>
  <property fmtid="{D5CDD505-2E9C-101B-9397-08002B2CF9AE}" pid="10" name="Mendeley Recent Style Name 4_1">
    <vt:lpwstr>Chicago Manual of Style 17th edition (author-date)</vt:lpwstr>
  </property>
  <property fmtid="{D5CDD505-2E9C-101B-9397-08002B2CF9AE}" pid="11" name="Mendeley Recent Style Id 4_1">
    <vt:lpwstr>http://www.zotero.org/styles/chicago-author-date</vt:lpwstr>
  </property>
  <property fmtid="{D5CDD505-2E9C-101B-9397-08002B2CF9AE}" pid="12" name="Mendeley Recent Style Name 5_1">
    <vt:lpwstr>Cite Them Right 10th edition - Harvard</vt:lpwstr>
  </property>
  <property fmtid="{D5CDD505-2E9C-101B-9397-08002B2CF9AE}" pid="13" name="Mendeley Recent Style Id 5_1">
    <vt:lpwstr>http://www.zotero.org/styles/harvard-cite-them-right</vt:lpwstr>
  </property>
  <property fmtid="{D5CDD505-2E9C-101B-9397-08002B2CF9AE}" pid="14" name="Mendeley Recent Style Name 6_1">
    <vt:lpwstr>IEEE</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3rd edition (note with bibliography)</vt:lpwstr>
  </property>
  <property fmtid="{D5CDD505-2E9C-101B-9397-08002B2CF9AE}" pid="17" name="Mendeley Recent Style Id 7_1">
    <vt:lpwstr>http://www.zotero.org/styles/modern-humanities-research-association</vt:lpwstr>
  </property>
  <property fmtid="{D5CDD505-2E9C-101B-9397-08002B2CF9AE}" pid="18" name="Mendeley Recent Style Name 8_1">
    <vt:lpwstr>Modern Language Association 8th edition</vt:lpwstr>
  </property>
  <property fmtid="{D5CDD505-2E9C-101B-9397-08002B2CF9AE}" pid="19" name="Mendeley Recent Style Id 8_1">
    <vt:lpwstr>http://www.zotero.org/styles/modern-language-association</vt:lpwstr>
  </property>
  <property fmtid="{D5CDD505-2E9C-101B-9397-08002B2CF9AE}" pid="20" name="Mendeley Recent Style Name 9_1">
    <vt:lpwstr>Nature</vt:lpwstr>
  </property>
  <property fmtid="{D5CDD505-2E9C-101B-9397-08002B2CF9AE}" pid="21" name="Mendeley Recent Style Id 9_1">
    <vt:lpwstr>http://www.zotero.org/styles/nature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7cfb4015-3fbf-3a55-8c86-df3569289690</vt:lpwstr>
  </property>
</Properties>
</file>